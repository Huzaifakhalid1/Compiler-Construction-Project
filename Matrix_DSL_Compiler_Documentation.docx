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13B" w:rsidRDefault="00C6013B" w:rsidP="001406A9">
      <w:pPr>
        <w:spacing w:after="288"/>
        <w:jc w:val="center"/>
      </w:pPr>
      <w:r>
        <w:rPr>
          <w:b/>
          <w:color w:val="0070C0"/>
          <w:sz w:val="56"/>
        </w:rPr>
        <w:t>National Textile University</w:t>
      </w:r>
    </w:p>
    <w:p w:rsidR="00C6013B" w:rsidRDefault="001406A9" w:rsidP="001406A9">
      <w:pPr>
        <w:spacing w:after="172"/>
        <w:ind w:left="1209"/>
      </w:pPr>
      <w:r>
        <w:rPr>
          <w:b/>
          <w:color w:val="0070C0"/>
          <w:sz w:val="56"/>
        </w:rPr>
        <w:t xml:space="preserve">           </w:t>
      </w:r>
      <w:bookmarkStart w:id="0" w:name="_GoBack"/>
      <w:bookmarkEnd w:id="0"/>
      <w:r>
        <w:rPr>
          <w:b/>
          <w:color w:val="0070C0"/>
          <w:sz w:val="56"/>
        </w:rPr>
        <w:t xml:space="preserve">   </w:t>
      </w:r>
      <w:r w:rsidR="00C6013B">
        <w:rPr>
          <w:b/>
          <w:color w:val="0070C0"/>
          <w:sz w:val="56"/>
        </w:rPr>
        <w:t>Faisalabad</w:t>
      </w:r>
    </w:p>
    <w:p w:rsidR="00C6013B" w:rsidRDefault="00C6013B" w:rsidP="001406A9">
      <w:pPr>
        <w:spacing w:after="355"/>
        <w:ind w:left="1008" w:right="1152"/>
        <w:jc w:val="center"/>
      </w:pPr>
      <w:r>
        <w:rPr>
          <w:noProof/>
        </w:rPr>
        <w:drawing>
          <wp:inline distT="0" distB="0" distL="0" distR="0" wp14:anchorId="7EC8A92C" wp14:editId="730F06B3">
            <wp:extent cx="1876425" cy="177165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6"/>
                    <a:stretch>
                      <a:fillRect/>
                    </a:stretch>
                  </pic:blipFill>
                  <pic:spPr>
                    <a:xfrm>
                      <a:off x="0" y="0"/>
                      <a:ext cx="1876425" cy="1771650"/>
                    </a:xfrm>
                    <a:prstGeom prst="rect">
                      <a:avLst/>
                    </a:prstGeom>
                  </pic:spPr>
                </pic:pic>
              </a:graphicData>
            </a:graphic>
          </wp:inline>
        </w:drawing>
      </w:r>
    </w:p>
    <w:p w:rsidR="00C6013B" w:rsidRDefault="00C6013B" w:rsidP="001406A9">
      <w:pPr>
        <w:spacing w:after="0"/>
        <w:ind w:right="246"/>
        <w:jc w:val="center"/>
      </w:pPr>
      <w:r>
        <w:rPr>
          <w:b/>
          <w:sz w:val="40"/>
        </w:rPr>
        <w:t>Department of Computer Science</w:t>
      </w:r>
    </w:p>
    <w:tbl>
      <w:tblPr>
        <w:tblStyle w:val="TableGrid0"/>
        <w:tblW w:w="9018" w:type="dxa"/>
        <w:tblInd w:w="5" w:type="dxa"/>
        <w:tblCellMar>
          <w:top w:w="5" w:type="dxa"/>
          <w:left w:w="10" w:type="dxa"/>
          <w:right w:w="115" w:type="dxa"/>
        </w:tblCellMar>
        <w:tblLook w:val="04A0" w:firstRow="1" w:lastRow="0" w:firstColumn="1" w:lastColumn="0" w:noHBand="0" w:noVBand="1"/>
      </w:tblPr>
      <w:tblGrid>
        <w:gridCol w:w="3056"/>
        <w:gridCol w:w="5962"/>
      </w:tblGrid>
      <w:tr w:rsidR="00C6013B" w:rsidTr="00544987">
        <w:trPr>
          <w:trHeight w:val="785"/>
        </w:trPr>
        <w:tc>
          <w:tcPr>
            <w:tcW w:w="3056"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Assignment # </w:t>
            </w:r>
          </w:p>
        </w:tc>
        <w:tc>
          <w:tcPr>
            <w:tcW w:w="5963"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w:t>
            </w:r>
            <w:r>
              <w:rPr>
                <w:sz w:val="28"/>
              </w:rPr>
              <w:t>Semester Project</w:t>
            </w:r>
          </w:p>
        </w:tc>
      </w:tr>
      <w:tr w:rsidR="00C6013B" w:rsidTr="00544987">
        <w:trPr>
          <w:trHeight w:val="783"/>
        </w:trPr>
        <w:tc>
          <w:tcPr>
            <w:tcW w:w="3056"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Title: </w:t>
            </w:r>
          </w:p>
        </w:tc>
        <w:tc>
          <w:tcPr>
            <w:tcW w:w="5963"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w:t>
            </w:r>
            <w:r>
              <w:rPr>
                <w:sz w:val="28"/>
              </w:rPr>
              <w:t xml:space="preserve">Custom DSL for </w:t>
            </w:r>
            <w:proofErr w:type="gramStart"/>
            <w:r>
              <w:rPr>
                <w:sz w:val="28"/>
              </w:rPr>
              <w:t>math</w:t>
            </w:r>
            <w:r w:rsidR="001406A9">
              <w:rPr>
                <w:sz w:val="28"/>
              </w:rPr>
              <w:t>(</w:t>
            </w:r>
            <w:proofErr w:type="gramEnd"/>
            <w:r w:rsidR="001406A9">
              <w:rPr>
                <w:sz w:val="28"/>
              </w:rPr>
              <w:t>Matrix operations)</w:t>
            </w:r>
          </w:p>
        </w:tc>
      </w:tr>
      <w:tr w:rsidR="00C6013B" w:rsidTr="00544987">
        <w:trPr>
          <w:trHeight w:val="785"/>
        </w:trPr>
        <w:tc>
          <w:tcPr>
            <w:tcW w:w="3056"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Course Name: </w:t>
            </w:r>
          </w:p>
        </w:tc>
        <w:tc>
          <w:tcPr>
            <w:tcW w:w="5963"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w:t>
            </w:r>
            <w:r>
              <w:rPr>
                <w:sz w:val="28"/>
              </w:rPr>
              <w:t>Compiler Construction</w:t>
            </w:r>
          </w:p>
        </w:tc>
      </w:tr>
      <w:tr w:rsidR="00C6013B" w:rsidTr="00544987">
        <w:trPr>
          <w:trHeight w:val="785"/>
        </w:trPr>
        <w:tc>
          <w:tcPr>
            <w:tcW w:w="3056"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Submitted To: </w:t>
            </w:r>
          </w:p>
        </w:tc>
        <w:tc>
          <w:tcPr>
            <w:tcW w:w="5963"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w:t>
            </w:r>
            <w:r w:rsidR="001406A9">
              <w:rPr>
                <w:sz w:val="28"/>
              </w:rPr>
              <w:t>Dr. Hamid Ali</w:t>
            </w:r>
          </w:p>
        </w:tc>
      </w:tr>
      <w:tr w:rsidR="00C6013B" w:rsidTr="00544987">
        <w:trPr>
          <w:trHeight w:val="782"/>
        </w:trPr>
        <w:tc>
          <w:tcPr>
            <w:tcW w:w="3056"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w:t>
            </w:r>
            <w:r w:rsidR="001406A9">
              <w:rPr>
                <w:sz w:val="28"/>
              </w:rPr>
              <w:t>Group members</w:t>
            </w:r>
            <w:r>
              <w:rPr>
                <w:sz w:val="28"/>
              </w:rPr>
              <w:t xml:space="preserve">: </w:t>
            </w:r>
          </w:p>
        </w:tc>
        <w:tc>
          <w:tcPr>
            <w:tcW w:w="5963"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Muhammad </w:t>
            </w:r>
            <w:proofErr w:type="spellStart"/>
            <w:r>
              <w:rPr>
                <w:sz w:val="28"/>
              </w:rPr>
              <w:t>Huzaifa</w:t>
            </w:r>
            <w:proofErr w:type="spellEnd"/>
            <w:r>
              <w:rPr>
                <w:sz w:val="28"/>
              </w:rPr>
              <w:t xml:space="preserve"> Khalid</w:t>
            </w:r>
            <w:r w:rsidR="001406A9">
              <w:rPr>
                <w:sz w:val="28"/>
              </w:rPr>
              <w:t xml:space="preserve">, Muhammad </w:t>
            </w:r>
            <w:proofErr w:type="spellStart"/>
            <w:r w:rsidR="001406A9">
              <w:rPr>
                <w:sz w:val="28"/>
              </w:rPr>
              <w:t>Shahmeer</w:t>
            </w:r>
            <w:proofErr w:type="spellEnd"/>
            <w:r w:rsidR="001406A9">
              <w:rPr>
                <w:sz w:val="28"/>
              </w:rPr>
              <w:t>, Muhammad Bilal</w:t>
            </w:r>
          </w:p>
        </w:tc>
      </w:tr>
      <w:tr w:rsidR="00C6013B" w:rsidTr="00544987">
        <w:trPr>
          <w:trHeight w:val="785"/>
        </w:trPr>
        <w:tc>
          <w:tcPr>
            <w:tcW w:w="3056"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Registration No: </w:t>
            </w:r>
          </w:p>
        </w:tc>
        <w:tc>
          <w:tcPr>
            <w:tcW w:w="5963"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22-NTU-CS-</w:t>
            </w:r>
            <w:proofErr w:type="gramStart"/>
            <w:r>
              <w:rPr>
                <w:sz w:val="28"/>
              </w:rPr>
              <w:t>1199</w:t>
            </w:r>
            <w:r w:rsidR="001406A9">
              <w:rPr>
                <w:sz w:val="28"/>
              </w:rPr>
              <w:t xml:space="preserve">,   </w:t>
            </w:r>
            <w:proofErr w:type="gramEnd"/>
            <w:r w:rsidR="001406A9">
              <w:rPr>
                <w:sz w:val="28"/>
              </w:rPr>
              <w:t xml:space="preserve"> 22-NTU-CS-1209,                    22-NTU-CS-1191</w:t>
            </w:r>
          </w:p>
        </w:tc>
      </w:tr>
      <w:tr w:rsidR="00C6013B" w:rsidTr="00544987">
        <w:trPr>
          <w:trHeight w:val="782"/>
        </w:trPr>
        <w:tc>
          <w:tcPr>
            <w:tcW w:w="3056"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Class: </w:t>
            </w:r>
          </w:p>
        </w:tc>
        <w:tc>
          <w:tcPr>
            <w:tcW w:w="5963"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BSCS – </w:t>
            </w:r>
            <w:r w:rsidR="001406A9">
              <w:rPr>
                <w:sz w:val="28"/>
              </w:rPr>
              <w:t>6</w:t>
            </w:r>
            <w:r>
              <w:rPr>
                <w:sz w:val="28"/>
              </w:rPr>
              <w:t xml:space="preserve">B </w:t>
            </w:r>
          </w:p>
        </w:tc>
      </w:tr>
      <w:tr w:rsidR="00C6013B" w:rsidTr="00544987">
        <w:trPr>
          <w:trHeight w:val="785"/>
        </w:trPr>
        <w:tc>
          <w:tcPr>
            <w:tcW w:w="3056"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Submission Date: </w:t>
            </w:r>
          </w:p>
        </w:tc>
        <w:tc>
          <w:tcPr>
            <w:tcW w:w="5963" w:type="dxa"/>
            <w:tcBorders>
              <w:top w:val="single" w:sz="4" w:space="0" w:color="000000"/>
              <w:left w:val="single" w:sz="4" w:space="0" w:color="000000"/>
              <w:bottom w:val="single" w:sz="4" w:space="0" w:color="000000"/>
              <w:right w:val="single" w:sz="4" w:space="0" w:color="000000"/>
            </w:tcBorders>
          </w:tcPr>
          <w:p w:rsidR="00C6013B" w:rsidRDefault="00C6013B" w:rsidP="00544987">
            <w:r>
              <w:rPr>
                <w:sz w:val="28"/>
              </w:rPr>
              <w:t xml:space="preserve"> </w:t>
            </w:r>
            <w:r w:rsidR="001406A9">
              <w:rPr>
                <w:sz w:val="28"/>
              </w:rPr>
              <w:t>June 24</w:t>
            </w:r>
            <w:r>
              <w:rPr>
                <w:sz w:val="28"/>
              </w:rPr>
              <w:t>, 202</w:t>
            </w:r>
            <w:r w:rsidR="001406A9">
              <w:rPr>
                <w:sz w:val="28"/>
              </w:rPr>
              <w:t>5</w:t>
            </w:r>
            <w:r>
              <w:rPr>
                <w:sz w:val="28"/>
              </w:rPr>
              <w:t xml:space="preserve"> </w:t>
            </w:r>
          </w:p>
        </w:tc>
      </w:tr>
    </w:tbl>
    <w:p w:rsidR="00C6013B" w:rsidRDefault="00C6013B" w:rsidP="00C6013B">
      <w:pPr>
        <w:spacing w:after="158"/>
      </w:pPr>
      <w:r>
        <w:t xml:space="preserve"> </w:t>
      </w:r>
    </w:p>
    <w:p w:rsidR="00C6013B" w:rsidRDefault="00C6013B" w:rsidP="00C6013B">
      <w:pPr>
        <w:spacing w:after="0"/>
      </w:pPr>
      <w:r>
        <w:t xml:space="preserve"> </w:t>
      </w:r>
    </w:p>
    <w:p w:rsidR="00C6013B" w:rsidRDefault="00C6013B" w:rsidP="00C6013B">
      <w:pPr>
        <w:spacing w:after="0"/>
      </w:pPr>
    </w:p>
    <w:p w:rsidR="00C6013B" w:rsidRDefault="00C6013B" w:rsidP="00C6013B">
      <w:pPr>
        <w:spacing w:after="0"/>
      </w:pPr>
    </w:p>
    <w:p w:rsidR="00C6013B" w:rsidRDefault="00C6013B" w:rsidP="00C6013B">
      <w:pPr>
        <w:spacing w:after="0"/>
      </w:pPr>
    </w:p>
    <w:p w:rsidR="00C6013B" w:rsidRDefault="00C6013B" w:rsidP="00C6013B">
      <w:pPr>
        <w:spacing w:after="0"/>
      </w:pPr>
    </w:p>
    <w:p w:rsidR="00C6013B" w:rsidRDefault="00C6013B" w:rsidP="00C6013B">
      <w:pPr>
        <w:spacing w:after="0"/>
      </w:pPr>
    </w:p>
    <w:p w:rsidR="00C6013B" w:rsidRDefault="00C6013B">
      <w:pPr>
        <w:pStyle w:val="Title"/>
        <w:rPr>
          <w:rFonts w:cstheme="majorHAnsi"/>
        </w:rPr>
      </w:pPr>
    </w:p>
    <w:p w:rsidR="002C4C73" w:rsidRDefault="00C6013B">
      <w:pPr>
        <w:pStyle w:val="Title"/>
        <w:rPr>
          <w:rFonts w:cstheme="majorHAnsi"/>
        </w:rPr>
      </w:pPr>
      <w:r>
        <w:rPr>
          <w:rFonts w:cstheme="majorHAnsi"/>
          <w:noProof/>
        </w:rPr>
        <mc:AlternateContent>
          <mc:Choice Requires="wps">
            <w:drawing>
              <wp:anchor distT="0" distB="0" distL="114300" distR="114300" simplePos="0" relativeHeight="251658752" behindDoc="0" locked="0" layoutInCell="1" allowOverlap="1" wp14:anchorId="0C0D4B10" wp14:editId="750560D4">
                <wp:simplePos x="0" y="0"/>
                <wp:positionH relativeFrom="column">
                  <wp:posOffset>-83820</wp:posOffset>
                </wp:positionH>
                <wp:positionV relativeFrom="paragraph">
                  <wp:posOffset>449580</wp:posOffset>
                </wp:positionV>
                <wp:extent cx="5539740" cy="7620"/>
                <wp:effectExtent l="38100" t="38100" r="60960" b="87630"/>
                <wp:wrapNone/>
                <wp:docPr id="8" name="Straight Connector 8"/>
                <wp:cNvGraphicFramePr/>
                <a:graphic xmlns:a="http://schemas.openxmlformats.org/drawingml/2006/main">
                  <a:graphicData uri="http://schemas.microsoft.com/office/word/2010/wordprocessingShape">
                    <wps:wsp>
                      <wps:cNvCnPr/>
                      <wps:spPr>
                        <a:xfrm flipV="1">
                          <a:off x="0" y="0"/>
                          <a:ext cx="553974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4BA5B" id="Straight Connector 8"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35.4pt" to="429.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" strokecolor="#4f81bd [3204]" strokeweight="2pt">
                <v:shadow on="t" color="black" opacity="24903f" origin=",.5" offset="0,.55556mm"/>
              </v:line>
            </w:pict>
          </mc:Fallback>
        </mc:AlternateContent>
      </w:r>
      <w:r w:rsidR="001406A9" w:rsidRPr="008472DB">
        <w:rPr>
          <w:rFonts w:cstheme="majorHAnsi"/>
        </w:rPr>
        <w:t>Matrix DSL Compiler Documentation</w:t>
      </w:r>
    </w:p>
    <w:p w:rsidR="00C6013B" w:rsidRPr="00C6013B" w:rsidRDefault="00C6013B" w:rsidP="00C6013B">
      <w:pPr>
        <w:rPr>
          <w:sz w:val="32"/>
          <w:szCs w:val="32"/>
        </w:rPr>
      </w:pPr>
    </w:p>
    <w:p w:rsidR="009278B7" w:rsidRPr="00C6013B" w:rsidRDefault="009278B7" w:rsidP="009278B7">
      <w:pPr>
        <w:pStyle w:val="Heading3"/>
        <w:rPr>
          <w:sz w:val="32"/>
          <w:szCs w:val="32"/>
        </w:rPr>
      </w:pPr>
      <w:r w:rsidRPr="00C6013B">
        <w:rPr>
          <w:rStyle w:val="Strong"/>
          <w:b/>
          <w:bCs/>
          <w:sz w:val="32"/>
          <w:szCs w:val="32"/>
        </w:rPr>
        <w:t>Table of Contents</w:t>
      </w:r>
    </w:p>
    <w:p w:rsidR="009278B7" w:rsidRPr="009278B7" w:rsidRDefault="009278B7" w:rsidP="00C6013B">
      <w:pPr>
        <w:pStyle w:val="NormalWeb"/>
        <w:numPr>
          <w:ilvl w:val="0"/>
          <w:numId w:val="13"/>
        </w:numPr>
        <w:rPr>
          <w:rFonts w:asciiTheme="minorHAnsi" w:hAnsiTheme="minorHAnsi"/>
        </w:rPr>
      </w:pPr>
      <w:r w:rsidRPr="009278B7">
        <w:rPr>
          <w:rStyle w:val="Strong"/>
          <w:rFonts w:asciiTheme="minorHAnsi" w:hAnsiTheme="minorHAnsi"/>
        </w:rPr>
        <w:t>Overview</w:t>
      </w:r>
    </w:p>
    <w:p w:rsidR="009278B7" w:rsidRPr="00CC7702" w:rsidRDefault="009278B7" w:rsidP="009278B7">
      <w:pPr>
        <w:pStyle w:val="NormalWeb"/>
        <w:numPr>
          <w:ilvl w:val="0"/>
          <w:numId w:val="13"/>
        </w:numPr>
        <w:rPr>
          <w:rStyle w:val="Strong"/>
          <w:rFonts w:asciiTheme="minorHAnsi" w:hAnsiTheme="minorHAnsi"/>
          <w:b w:val="0"/>
          <w:bCs w:val="0"/>
        </w:rPr>
      </w:pPr>
      <w:r w:rsidRPr="009278B7">
        <w:rPr>
          <w:rStyle w:val="Strong"/>
          <w:rFonts w:asciiTheme="minorHAnsi" w:hAnsiTheme="minorHAnsi"/>
        </w:rPr>
        <w:t>Sample DSL File (</w:t>
      </w:r>
      <w:proofErr w:type="spellStart"/>
      <w:r w:rsidRPr="009278B7">
        <w:rPr>
          <w:rStyle w:val="HTMLCode"/>
          <w:rFonts w:asciiTheme="minorHAnsi" w:hAnsiTheme="minorHAnsi" w:cs="Times New Roman"/>
          <w:b/>
          <w:bCs/>
          <w:sz w:val="24"/>
          <w:szCs w:val="24"/>
        </w:rPr>
        <w:t>sample.dsl</w:t>
      </w:r>
      <w:proofErr w:type="spellEnd"/>
      <w:r w:rsidRPr="009278B7">
        <w:rPr>
          <w:rStyle w:val="Strong"/>
          <w:rFonts w:asciiTheme="minorHAnsi" w:hAnsiTheme="minorHAnsi"/>
        </w:rPr>
        <w:t>)</w:t>
      </w:r>
    </w:p>
    <w:p w:rsidR="00CC7702" w:rsidRPr="00CC7702" w:rsidRDefault="00CC7702" w:rsidP="009278B7">
      <w:pPr>
        <w:pStyle w:val="NormalWeb"/>
        <w:numPr>
          <w:ilvl w:val="0"/>
          <w:numId w:val="13"/>
        </w:numPr>
        <w:rPr>
          <w:rFonts w:asciiTheme="minorHAnsi" w:hAnsiTheme="minorHAnsi"/>
          <w:b/>
        </w:rPr>
      </w:pPr>
      <w:r w:rsidRPr="00CC7702">
        <w:rPr>
          <w:rFonts w:asciiTheme="minorHAnsi" w:hAnsiTheme="minorHAnsi"/>
          <w:b/>
        </w:rPr>
        <w:t xml:space="preserve">How to run </w:t>
      </w:r>
      <w:proofErr w:type="spellStart"/>
      <w:r w:rsidRPr="00CC7702">
        <w:rPr>
          <w:rFonts w:asciiTheme="minorHAnsi" w:hAnsiTheme="minorHAnsi"/>
          <w:b/>
        </w:rPr>
        <w:t>streamit</w:t>
      </w:r>
      <w:proofErr w:type="spellEnd"/>
      <w:r w:rsidRPr="00CC7702">
        <w:rPr>
          <w:rFonts w:asciiTheme="minorHAnsi" w:hAnsiTheme="minorHAnsi"/>
          <w:b/>
        </w:rPr>
        <w:t xml:space="preserve"> for compiler</w:t>
      </w:r>
    </w:p>
    <w:p w:rsidR="009278B7" w:rsidRPr="009278B7" w:rsidRDefault="009278B7" w:rsidP="009278B7">
      <w:pPr>
        <w:pStyle w:val="NormalWeb"/>
        <w:numPr>
          <w:ilvl w:val="0"/>
          <w:numId w:val="13"/>
        </w:numPr>
        <w:rPr>
          <w:rFonts w:asciiTheme="minorHAnsi" w:hAnsiTheme="minorHAnsi"/>
        </w:rPr>
      </w:pPr>
      <w:proofErr w:type="spellStart"/>
      <w:r w:rsidRPr="009278B7">
        <w:rPr>
          <w:rStyle w:val="Strong"/>
          <w:rFonts w:asciiTheme="minorHAnsi" w:hAnsiTheme="minorHAnsi"/>
        </w:rPr>
        <w:t>Lexer</w:t>
      </w:r>
      <w:proofErr w:type="spellEnd"/>
      <w:r w:rsidRPr="009278B7">
        <w:rPr>
          <w:rStyle w:val="Strong"/>
          <w:rFonts w:asciiTheme="minorHAnsi" w:hAnsiTheme="minorHAnsi"/>
        </w:rPr>
        <w:t xml:space="preserve"> (</w:t>
      </w:r>
      <w:r w:rsidRPr="009278B7">
        <w:rPr>
          <w:rStyle w:val="HTMLCode"/>
          <w:rFonts w:asciiTheme="minorHAnsi" w:hAnsiTheme="minorHAnsi" w:cs="Times New Roman"/>
          <w:b/>
          <w:bCs/>
          <w:sz w:val="24"/>
          <w:szCs w:val="24"/>
        </w:rPr>
        <w:t>lexer.py</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Parser (</w:t>
      </w:r>
      <w:r w:rsidRPr="009278B7">
        <w:rPr>
          <w:rStyle w:val="HTMLCode"/>
          <w:rFonts w:asciiTheme="minorHAnsi" w:hAnsiTheme="minorHAnsi" w:cs="Times New Roman"/>
          <w:b/>
          <w:bCs/>
          <w:sz w:val="24"/>
          <w:szCs w:val="24"/>
        </w:rPr>
        <w:t>parser.py</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Semantic Analyzer (</w:t>
      </w:r>
      <w:r w:rsidRPr="009278B7">
        <w:rPr>
          <w:rStyle w:val="HTMLCode"/>
          <w:rFonts w:asciiTheme="minorHAnsi" w:hAnsiTheme="minorHAnsi" w:cs="Times New Roman"/>
          <w:b/>
          <w:bCs/>
          <w:sz w:val="24"/>
          <w:szCs w:val="24"/>
        </w:rPr>
        <w:t>semantic.py</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Code Generator (</w:t>
      </w:r>
      <w:r w:rsidRPr="009278B7">
        <w:rPr>
          <w:rStyle w:val="HTMLCode"/>
          <w:rFonts w:asciiTheme="minorHAnsi" w:hAnsiTheme="minorHAnsi" w:cs="Times New Roman"/>
          <w:b/>
          <w:bCs/>
          <w:sz w:val="24"/>
          <w:szCs w:val="24"/>
        </w:rPr>
        <w:t>codegen.py</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Compiler Driver (</w:t>
      </w:r>
      <w:r w:rsidRPr="009278B7">
        <w:rPr>
          <w:rStyle w:val="HTMLCode"/>
          <w:rFonts w:asciiTheme="minorHAnsi" w:hAnsiTheme="minorHAnsi" w:cs="Times New Roman"/>
          <w:b/>
          <w:bCs/>
          <w:sz w:val="24"/>
          <w:szCs w:val="24"/>
        </w:rPr>
        <w:t>main.py</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proofErr w:type="spellStart"/>
      <w:r w:rsidRPr="009278B7">
        <w:rPr>
          <w:rStyle w:val="Strong"/>
          <w:rFonts w:asciiTheme="minorHAnsi" w:hAnsiTheme="minorHAnsi"/>
        </w:rPr>
        <w:t>Streamlit</w:t>
      </w:r>
      <w:proofErr w:type="spellEnd"/>
      <w:r w:rsidRPr="009278B7">
        <w:rPr>
          <w:rStyle w:val="Strong"/>
          <w:rFonts w:asciiTheme="minorHAnsi" w:hAnsiTheme="minorHAnsi"/>
        </w:rPr>
        <w:t xml:space="preserve"> Interface (</w:t>
      </w:r>
      <w:r w:rsidRPr="009278B7">
        <w:rPr>
          <w:rStyle w:val="HTMLCode"/>
          <w:rFonts w:asciiTheme="minorHAnsi" w:hAnsiTheme="minorHAnsi" w:cs="Times New Roman"/>
          <w:b/>
          <w:bCs/>
          <w:sz w:val="24"/>
          <w:szCs w:val="24"/>
        </w:rPr>
        <w:t>app.py</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Output Python File (</w:t>
      </w:r>
      <w:r w:rsidRPr="009278B7">
        <w:rPr>
          <w:rStyle w:val="HTMLCode"/>
          <w:rFonts w:asciiTheme="minorHAnsi" w:hAnsiTheme="minorHAnsi" w:cs="Times New Roman"/>
          <w:b/>
          <w:bCs/>
          <w:sz w:val="24"/>
          <w:szCs w:val="24"/>
        </w:rPr>
        <w:t>output.py</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Automatically Generated Files</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Requirements File (</w:t>
      </w:r>
      <w:r w:rsidRPr="009278B7">
        <w:rPr>
          <w:rStyle w:val="HTMLCode"/>
          <w:rFonts w:asciiTheme="minorHAnsi" w:hAnsiTheme="minorHAnsi" w:cs="Times New Roman"/>
          <w:b/>
          <w:bCs/>
          <w:sz w:val="24"/>
          <w:szCs w:val="24"/>
        </w:rPr>
        <w:t>requirements.txt</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README (</w:t>
      </w:r>
      <w:r w:rsidRPr="009278B7">
        <w:rPr>
          <w:rStyle w:val="HTMLCode"/>
          <w:rFonts w:asciiTheme="minorHAnsi" w:hAnsiTheme="minorHAnsi" w:cs="Times New Roman"/>
          <w:b/>
          <w:bCs/>
          <w:sz w:val="24"/>
          <w:szCs w:val="24"/>
        </w:rPr>
        <w:t>README.md</w:t>
      </w:r>
      <w:r w:rsidRPr="009278B7">
        <w:rPr>
          <w:rStyle w:val="Strong"/>
          <w:rFonts w:asciiTheme="minorHAnsi" w:hAnsiTheme="minorHAnsi"/>
        </w:rPr>
        <w:t>)</w:t>
      </w:r>
    </w:p>
    <w:p w:rsidR="009278B7" w:rsidRPr="009278B7" w:rsidRDefault="009278B7" w:rsidP="009278B7">
      <w:pPr>
        <w:pStyle w:val="NormalWeb"/>
        <w:numPr>
          <w:ilvl w:val="0"/>
          <w:numId w:val="13"/>
        </w:numPr>
        <w:rPr>
          <w:rFonts w:asciiTheme="minorHAnsi" w:hAnsiTheme="minorHAnsi"/>
        </w:rPr>
      </w:pPr>
      <w:proofErr w:type="spellStart"/>
      <w:r w:rsidRPr="009278B7">
        <w:rPr>
          <w:rStyle w:val="Strong"/>
          <w:rFonts w:asciiTheme="minorHAnsi" w:hAnsiTheme="minorHAnsi"/>
        </w:rPr>
        <w:t>Streamlit</w:t>
      </w:r>
      <w:proofErr w:type="spellEnd"/>
      <w:r w:rsidRPr="009278B7">
        <w:rPr>
          <w:rStyle w:val="Strong"/>
          <w:rFonts w:asciiTheme="minorHAnsi" w:hAnsiTheme="minorHAnsi"/>
        </w:rPr>
        <w:t xml:space="preserve"> Interface Output Screenshot</w:t>
      </w:r>
      <w:r w:rsidRPr="009278B7">
        <w:rPr>
          <w:rFonts w:asciiTheme="minorHAnsi" w:hAnsiTheme="minorHAnsi"/>
        </w:rPr>
        <w:t xml:space="preserve"> </w:t>
      </w:r>
    </w:p>
    <w:p w:rsidR="009278B7" w:rsidRPr="009278B7" w:rsidRDefault="009278B7" w:rsidP="009278B7">
      <w:pPr>
        <w:pStyle w:val="NormalWeb"/>
        <w:numPr>
          <w:ilvl w:val="0"/>
          <w:numId w:val="13"/>
        </w:numPr>
        <w:rPr>
          <w:rFonts w:asciiTheme="minorHAnsi" w:hAnsiTheme="minorHAnsi"/>
        </w:rPr>
      </w:pPr>
      <w:r w:rsidRPr="009278B7">
        <w:rPr>
          <w:rStyle w:val="Strong"/>
          <w:rFonts w:asciiTheme="minorHAnsi" w:hAnsiTheme="minorHAnsi"/>
        </w:rPr>
        <w:t>File Structure Screenshot</w:t>
      </w:r>
      <w:r w:rsidRPr="009278B7">
        <w:rPr>
          <w:rFonts w:asciiTheme="minorHAnsi" w:hAnsiTheme="minorHAnsi"/>
        </w:rPr>
        <w:t xml:space="preserve"> </w:t>
      </w:r>
    </w:p>
    <w:p w:rsidR="009278B7" w:rsidRPr="009278B7" w:rsidRDefault="009278B7" w:rsidP="009278B7"/>
    <w:p w:rsidR="002C4C73" w:rsidRPr="00C6013B" w:rsidRDefault="001406A9" w:rsidP="009278B7">
      <w:pPr>
        <w:pStyle w:val="Heading1"/>
        <w:numPr>
          <w:ilvl w:val="0"/>
          <w:numId w:val="14"/>
        </w:numPr>
        <w:rPr>
          <w:rFonts w:cstheme="majorHAnsi"/>
          <w:sz w:val="32"/>
        </w:rPr>
      </w:pPr>
      <w:r w:rsidRPr="00C6013B">
        <w:rPr>
          <w:rFonts w:cstheme="majorHAnsi"/>
          <w:sz w:val="32"/>
        </w:rPr>
        <w:t>Overview</w:t>
      </w:r>
    </w:p>
    <w:p w:rsidR="00E0059A" w:rsidRPr="00E0059A" w:rsidRDefault="00E0059A" w:rsidP="00E0059A">
      <w:r>
        <w:rPr>
          <w:rFonts w:cstheme="majorHAnsi"/>
          <w:noProof/>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46990</wp:posOffset>
                </wp:positionV>
                <wp:extent cx="4396740" cy="38100"/>
                <wp:effectExtent l="38100" t="38100" r="60960" b="95250"/>
                <wp:wrapNone/>
                <wp:docPr id="7" name="Straight Connector 7"/>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21BE2" id="Straight Connector 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7pt" to="349.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 xml:space="preserve">This project demonstrates the design and implementation of a Domain-Specific Language (DSL) focused on performing matrix operations such as addition, subtraction, multiplication, division, transpose, and </w:t>
      </w:r>
      <w:r w:rsidRPr="008472DB">
        <w:rPr>
          <w:rFonts w:asciiTheme="majorHAnsi" w:hAnsiTheme="majorHAnsi" w:cstheme="majorHAnsi"/>
          <w:sz w:val="24"/>
          <w:szCs w:val="24"/>
        </w:rPr>
        <w:t>determinant calculation. The compiler consists of several components built using Python, PLY (Python Lex-Yacc), NumPy, and Streamlit for GUI-based interaction.</w:t>
      </w:r>
    </w:p>
    <w:p w:rsidR="002C4C73" w:rsidRPr="008472DB" w:rsidRDefault="001406A9" w:rsidP="008472DB">
      <w:pPr>
        <w:rPr>
          <w:rFonts w:asciiTheme="majorHAnsi" w:hAnsiTheme="majorHAnsi" w:cstheme="majorHAnsi"/>
          <w:sz w:val="24"/>
          <w:szCs w:val="24"/>
        </w:rPr>
      </w:pPr>
      <w:r w:rsidRPr="008472DB">
        <w:rPr>
          <w:rFonts w:asciiTheme="majorHAnsi" w:hAnsiTheme="majorHAnsi" w:cstheme="majorHAnsi"/>
          <w:sz w:val="24"/>
          <w:szCs w:val="24"/>
        </w:rPr>
        <w:lastRenderedPageBreak/>
        <w:t>A DSL compiler typically works in several distinct stages:</w:t>
      </w:r>
      <w:r w:rsidRPr="008472DB">
        <w:rPr>
          <w:rFonts w:asciiTheme="majorHAnsi" w:hAnsiTheme="majorHAnsi" w:cstheme="majorHAnsi"/>
          <w:sz w:val="24"/>
          <w:szCs w:val="24"/>
        </w:rPr>
        <w:br/>
      </w:r>
      <w:r w:rsidRPr="008472DB">
        <w:rPr>
          <w:rFonts w:asciiTheme="majorHAnsi" w:hAnsiTheme="majorHAnsi" w:cstheme="majorHAnsi"/>
          <w:b/>
          <w:sz w:val="24"/>
          <w:szCs w:val="24"/>
        </w:rPr>
        <w:t>1.</w:t>
      </w:r>
      <w:r w:rsidRPr="008472DB">
        <w:rPr>
          <w:rFonts w:asciiTheme="majorHAnsi" w:hAnsiTheme="majorHAnsi" w:cstheme="majorHAnsi"/>
          <w:sz w:val="24"/>
          <w:szCs w:val="24"/>
        </w:rPr>
        <w:t xml:space="preserve"> Lexical Analysis: This stage break</w:t>
      </w:r>
      <w:r w:rsidRPr="008472DB">
        <w:rPr>
          <w:rFonts w:asciiTheme="majorHAnsi" w:hAnsiTheme="majorHAnsi" w:cstheme="majorHAnsi"/>
          <w:sz w:val="24"/>
          <w:szCs w:val="24"/>
        </w:rPr>
        <w:t>s down the raw text into tokens—identifiable pieces such as keywords, operators, identifiers, and literals.</w:t>
      </w:r>
      <w:r w:rsidRPr="008472DB">
        <w:rPr>
          <w:rFonts w:asciiTheme="majorHAnsi" w:hAnsiTheme="majorHAnsi" w:cstheme="majorHAnsi"/>
          <w:sz w:val="24"/>
          <w:szCs w:val="24"/>
        </w:rPr>
        <w:br/>
      </w:r>
      <w:r w:rsidRPr="008472DB">
        <w:rPr>
          <w:rFonts w:asciiTheme="majorHAnsi" w:hAnsiTheme="majorHAnsi" w:cstheme="majorHAnsi"/>
          <w:b/>
          <w:sz w:val="24"/>
          <w:szCs w:val="24"/>
        </w:rPr>
        <w:t>2.</w:t>
      </w:r>
      <w:r w:rsidRPr="008472DB">
        <w:rPr>
          <w:rFonts w:asciiTheme="majorHAnsi" w:hAnsiTheme="majorHAnsi" w:cstheme="majorHAnsi"/>
          <w:sz w:val="24"/>
          <w:szCs w:val="24"/>
        </w:rPr>
        <w:t xml:space="preserve"> Syntax Analysis: Using grammar rules, the parser builds an Abstract Syntax Tree (AST) from the stream of tokens. The AST represents the program s</w:t>
      </w:r>
      <w:r w:rsidRPr="008472DB">
        <w:rPr>
          <w:rFonts w:asciiTheme="majorHAnsi" w:hAnsiTheme="majorHAnsi" w:cstheme="majorHAnsi"/>
          <w:sz w:val="24"/>
          <w:szCs w:val="24"/>
        </w:rPr>
        <w:t>tructure.</w:t>
      </w:r>
      <w:r w:rsidRPr="008472DB">
        <w:rPr>
          <w:rFonts w:asciiTheme="majorHAnsi" w:hAnsiTheme="majorHAnsi" w:cstheme="majorHAnsi"/>
          <w:sz w:val="24"/>
          <w:szCs w:val="24"/>
        </w:rPr>
        <w:br/>
      </w:r>
      <w:r w:rsidRPr="008472DB">
        <w:rPr>
          <w:rFonts w:asciiTheme="majorHAnsi" w:hAnsiTheme="majorHAnsi" w:cstheme="majorHAnsi"/>
          <w:b/>
          <w:sz w:val="24"/>
          <w:szCs w:val="24"/>
        </w:rPr>
        <w:t>3.</w:t>
      </w:r>
      <w:r w:rsidRPr="008472DB">
        <w:rPr>
          <w:rFonts w:asciiTheme="majorHAnsi" w:hAnsiTheme="majorHAnsi" w:cstheme="majorHAnsi"/>
          <w:sz w:val="24"/>
          <w:szCs w:val="24"/>
        </w:rPr>
        <w:t xml:space="preserve"> Semantic Analysis: Ensures the logic of the code is correct, such as verifying that matrix operations conform to valid dimension rules.</w:t>
      </w:r>
      <w:r w:rsidRPr="008472DB">
        <w:rPr>
          <w:rFonts w:asciiTheme="majorHAnsi" w:hAnsiTheme="majorHAnsi" w:cstheme="majorHAnsi"/>
          <w:sz w:val="24"/>
          <w:szCs w:val="24"/>
        </w:rPr>
        <w:br/>
      </w:r>
      <w:r w:rsidRPr="008472DB">
        <w:rPr>
          <w:rFonts w:asciiTheme="majorHAnsi" w:hAnsiTheme="majorHAnsi" w:cstheme="majorHAnsi"/>
          <w:b/>
          <w:sz w:val="24"/>
          <w:szCs w:val="24"/>
        </w:rPr>
        <w:t>4.</w:t>
      </w:r>
      <w:r w:rsidRPr="008472DB">
        <w:rPr>
          <w:rFonts w:asciiTheme="majorHAnsi" w:hAnsiTheme="majorHAnsi" w:cstheme="majorHAnsi"/>
          <w:sz w:val="24"/>
          <w:szCs w:val="24"/>
        </w:rPr>
        <w:t xml:space="preserve"> Code Generation: Converts the AST into executable code—in this case, Python with NumPy.</w:t>
      </w:r>
      <w:r w:rsidRPr="008472DB">
        <w:rPr>
          <w:rFonts w:asciiTheme="majorHAnsi" w:hAnsiTheme="majorHAnsi" w:cstheme="majorHAnsi"/>
          <w:sz w:val="24"/>
          <w:szCs w:val="24"/>
        </w:rPr>
        <w:br/>
      </w:r>
      <w:r w:rsidRPr="008472DB">
        <w:rPr>
          <w:rFonts w:asciiTheme="majorHAnsi" w:hAnsiTheme="majorHAnsi" w:cstheme="majorHAnsi"/>
          <w:b/>
          <w:sz w:val="24"/>
          <w:szCs w:val="24"/>
        </w:rPr>
        <w:t>5</w:t>
      </w:r>
      <w:r w:rsidRPr="008472DB">
        <w:rPr>
          <w:rFonts w:asciiTheme="majorHAnsi" w:hAnsiTheme="majorHAnsi" w:cstheme="majorHAnsi"/>
          <w:sz w:val="24"/>
          <w:szCs w:val="24"/>
        </w:rPr>
        <w:t>. Execution and</w:t>
      </w:r>
      <w:r w:rsidRPr="008472DB">
        <w:rPr>
          <w:rFonts w:asciiTheme="majorHAnsi" w:hAnsiTheme="majorHAnsi" w:cstheme="majorHAnsi"/>
          <w:sz w:val="24"/>
          <w:szCs w:val="24"/>
        </w:rPr>
        <w:t xml:space="preserve"> Output: Either through a generated script (output.py) or live interface (Streamlit), the output is presented.</w:t>
      </w:r>
    </w:p>
    <w:p w:rsidR="002C4C73" w:rsidRDefault="001406A9">
      <w:pPr>
        <w:rPr>
          <w:rFonts w:asciiTheme="majorHAnsi" w:hAnsiTheme="majorHAnsi" w:cstheme="majorHAnsi"/>
          <w:sz w:val="24"/>
          <w:szCs w:val="24"/>
        </w:rPr>
      </w:pPr>
      <w:r w:rsidRPr="008472DB">
        <w:rPr>
          <w:rFonts w:asciiTheme="majorHAnsi" w:hAnsiTheme="majorHAnsi" w:cstheme="majorHAnsi"/>
          <w:sz w:val="24"/>
          <w:szCs w:val="24"/>
        </w:rPr>
        <w:t>This layered structure mirrors the architecture of traditional compilers, offering insight into compiler construction for domain-specific applica</w:t>
      </w:r>
      <w:r w:rsidRPr="008472DB">
        <w:rPr>
          <w:rFonts w:asciiTheme="majorHAnsi" w:hAnsiTheme="majorHAnsi" w:cstheme="majorHAnsi"/>
          <w:sz w:val="24"/>
          <w:szCs w:val="24"/>
        </w:rPr>
        <w:t>tions.</w:t>
      </w:r>
    </w:p>
    <w:p w:rsidR="009278B7" w:rsidRDefault="009278B7" w:rsidP="009278B7">
      <w:pPr>
        <w:pStyle w:val="Heading2"/>
      </w:pPr>
    </w:p>
    <w:p w:rsidR="009278B7" w:rsidRDefault="009278B7" w:rsidP="009278B7">
      <w:pPr>
        <w:pStyle w:val="Heading2"/>
        <w:numPr>
          <w:ilvl w:val="0"/>
          <w:numId w:val="14"/>
        </w:numPr>
        <w:rPr>
          <w:sz w:val="28"/>
        </w:rPr>
      </w:pPr>
      <w:r w:rsidRPr="00C6013B">
        <w:rPr>
          <w:sz w:val="28"/>
        </w:rPr>
        <w:t xml:space="preserve">HOW TO RUN COMPILER ON </w:t>
      </w:r>
      <w:proofErr w:type="gramStart"/>
      <w:r w:rsidRPr="00C6013B">
        <w:rPr>
          <w:sz w:val="28"/>
        </w:rPr>
        <w:t>STREAMIT..</w:t>
      </w:r>
      <w:proofErr w:type="gramEnd"/>
    </w:p>
    <w:p w:rsidR="00C6013B" w:rsidRPr="00C6013B" w:rsidRDefault="00C6013B" w:rsidP="00C6013B">
      <w:r>
        <w:rPr>
          <w:rFonts w:cstheme="majorHAnsi"/>
          <w:noProof/>
        </w:rPr>
        <mc:AlternateContent>
          <mc:Choice Requires="wps">
            <w:drawing>
              <wp:anchor distT="0" distB="0" distL="114300" distR="114300" simplePos="0" relativeHeight="251663360" behindDoc="0" locked="0" layoutInCell="1" allowOverlap="1" wp14:anchorId="0C0D4B10" wp14:editId="750560D4">
                <wp:simplePos x="0" y="0"/>
                <wp:positionH relativeFrom="column">
                  <wp:posOffset>0</wp:posOffset>
                </wp:positionH>
                <wp:positionV relativeFrom="paragraph">
                  <wp:posOffset>37465</wp:posOffset>
                </wp:positionV>
                <wp:extent cx="4396740" cy="38100"/>
                <wp:effectExtent l="38100" t="38100" r="60960" b="95250"/>
                <wp:wrapNone/>
                <wp:docPr id="9" name="Straight Connector 9"/>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0A6DE" id="Straight Connector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346.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" strokecolor="#4f81bd [3204]" strokeweight="2pt">
                <v:shadow on="t" color="black" opacity="24903f" origin=",.5" offset="0,.55556mm"/>
              </v:line>
            </w:pict>
          </mc:Fallback>
        </mc:AlternateContent>
      </w:r>
    </w:p>
    <w:p w:rsidR="009278B7" w:rsidRPr="009278B7" w:rsidRDefault="009278B7" w:rsidP="009278B7">
      <w:pPr>
        <w:pStyle w:val="ListParagraph"/>
        <w:numPr>
          <w:ilvl w:val="0"/>
          <w:numId w:val="12"/>
        </w:numPr>
        <w:rPr>
          <w:rFonts w:asciiTheme="majorHAnsi" w:hAnsiTheme="majorHAnsi" w:cstheme="majorHAnsi"/>
          <w:sz w:val="24"/>
          <w:szCs w:val="24"/>
        </w:rPr>
      </w:pPr>
      <w:r w:rsidRPr="009278B7">
        <w:rPr>
          <w:rFonts w:asciiTheme="majorHAnsi" w:hAnsiTheme="majorHAnsi" w:cstheme="majorHAnsi"/>
          <w:sz w:val="24"/>
          <w:szCs w:val="24"/>
        </w:rPr>
        <w:t xml:space="preserve">Paste you matrix in </w:t>
      </w:r>
      <w:proofErr w:type="spellStart"/>
      <w:r w:rsidRPr="009278B7">
        <w:rPr>
          <w:rFonts w:asciiTheme="majorHAnsi" w:hAnsiTheme="majorHAnsi" w:cstheme="majorHAnsi"/>
          <w:sz w:val="24"/>
          <w:szCs w:val="24"/>
        </w:rPr>
        <w:t>dsl</w:t>
      </w:r>
      <w:proofErr w:type="spellEnd"/>
      <w:r>
        <w:rPr>
          <w:rFonts w:asciiTheme="majorHAnsi" w:hAnsiTheme="majorHAnsi" w:cstheme="majorHAnsi"/>
          <w:sz w:val="24"/>
          <w:szCs w:val="24"/>
        </w:rPr>
        <w:t xml:space="preserve"> </w:t>
      </w:r>
      <w:proofErr w:type="gramStart"/>
      <w:r>
        <w:rPr>
          <w:rFonts w:asciiTheme="majorHAnsi" w:hAnsiTheme="majorHAnsi" w:cstheme="majorHAnsi"/>
          <w:sz w:val="24"/>
          <w:szCs w:val="24"/>
        </w:rPr>
        <w:t xml:space="preserve">on </w:t>
      </w:r>
      <w:r w:rsidRPr="009278B7">
        <w:rPr>
          <w:rFonts w:asciiTheme="majorHAnsi" w:hAnsiTheme="majorHAnsi" w:cstheme="majorHAnsi"/>
          <w:sz w:val="24"/>
          <w:szCs w:val="24"/>
        </w:rPr>
        <w:t xml:space="preserve"> </w:t>
      </w:r>
      <w:proofErr w:type="spellStart"/>
      <w:r w:rsidRPr="009278B7">
        <w:rPr>
          <w:rFonts w:asciiTheme="majorHAnsi" w:hAnsiTheme="majorHAnsi" w:cstheme="majorHAnsi"/>
          <w:sz w:val="24"/>
          <w:szCs w:val="24"/>
        </w:rPr>
        <w:t>sample.dsl</w:t>
      </w:r>
      <w:proofErr w:type="spellEnd"/>
      <w:proofErr w:type="gramEnd"/>
    </w:p>
    <w:p w:rsidR="009278B7" w:rsidRPr="009278B7" w:rsidRDefault="009278B7" w:rsidP="009278B7">
      <w:pPr>
        <w:pStyle w:val="ListParagraph"/>
        <w:numPr>
          <w:ilvl w:val="0"/>
          <w:numId w:val="12"/>
        </w:numPr>
        <w:rPr>
          <w:rFonts w:asciiTheme="majorHAnsi" w:hAnsiTheme="majorHAnsi" w:cstheme="majorHAnsi"/>
          <w:sz w:val="24"/>
          <w:szCs w:val="24"/>
        </w:rPr>
      </w:pPr>
      <w:r w:rsidRPr="009278B7">
        <w:rPr>
          <w:rFonts w:asciiTheme="majorHAnsi" w:hAnsiTheme="majorHAnsi" w:cstheme="majorHAnsi"/>
          <w:sz w:val="24"/>
          <w:szCs w:val="24"/>
        </w:rPr>
        <w:t xml:space="preserve">Run </w:t>
      </w:r>
      <w:r w:rsidRPr="009278B7">
        <w:rPr>
          <w:rFonts w:asciiTheme="majorHAnsi" w:hAnsiTheme="majorHAnsi" w:cstheme="majorHAnsi"/>
          <w:b/>
          <w:sz w:val="24"/>
          <w:szCs w:val="24"/>
        </w:rPr>
        <w:t xml:space="preserve">‘python main.py’ </w:t>
      </w:r>
      <w:r w:rsidRPr="009278B7">
        <w:rPr>
          <w:rFonts w:asciiTheme="majorHAnsi" w:hAnsiTheme="majorHAnsi" w:cstheme="majorHAnsi"/>
          <w:sz w:val="24"/>
          <w:szCs w:val="24"/>
        </w:rPr>
        <w:t>on terminal.</w:t>
      </w:r>
    </w:p>
    <w:p w:rsidR="009278B7" w:rsidRPr="009278B7" w:rsidRDefault="009278B7" w:rsidP="009278B7">
      <w:pPr>
        <w:pStyle w:val="ListParagraph"/>
        <w:numPr>
          <w:ilvl w:val="0"/>
          <w:numId w:val="12"/>
        </w:numPr>
        <w:rPr>
          <w:rFonts w:asciiTheme="majorHAnsi" w:hAnsiTheme="majorHAnsi" w:cstheme="majorHAnsi"/>
          <w:sz w:val="24"/>
          <w:szCs w:val="24"/>
        </w:rPr>
      </w:pPr>
      <w:r w:rsidRPr="009278B7">
        <w:rPr>
          <w:rFonts w:asciiTheme="majorHAnsi" w:hAnsiTheme="majorHAnsi" w:cstheme="majorHAnsi"/>
          <w:sz w:val="24"/>
          <w:szCs w:val="24"/>
        </w:rPr>
        <w:t xml:space="preserve">After an output.py file created automatically Run </w:t>
      </w:r>
      <w:r w:rsidRPr="009278B7">
        <w:rPr>
          <w:rFonts w:asciiTheme="majorHAnsi" w:hAnsiTheme="majorHAnsi" w:cstheme="majorHAnsi"/>
          <w:b/>
          <w:sz w:val="24"/>
          <w:szCs w:val="24"/>
        </w:rPr>
        <w:t>‘python output.py’</w:t>
      </w:r>
      <w:r w:rsidRPr="009278B7">
        <w:rPr>
          <w:rFonts w:asciiTheme="majorHAnsi" w:hAnsiTheme="majorHAnsi" w:cstheme="majorHAnsi"/>
          <w:sz w:val="24"/>
          <w:szCs w:val="24"/>
        </w:rPr>
        <w:t xml:space="preserve"> command on terminal.</w:t>
      </w:r>
    </w:p>
    <w:p w:rsidR="009278B7" w:rsidRDefault="009278B7" w:rsidP="009278B7">
      <w:pPr>
        <w:pStyle w:val="ListParagraph"/>
        <w:numPr>
          <w:ilvl w:val="0"/>
          <w:numId w:val="12"/>
        </w:numPr>
        <w:rPr>
          <w:rFonts w:asciiTheme="majorHAnsi" w:hAnsiTheme="majorHAnsi" w:cstheme="majorHAnsi"/>
          <w:sz w:val="24"/>
          <w:szCs w:val="24"/>
        </w:rPr>
      </w:pPr>
      <w:r w:rsidRPr="009278B7">
        <w:rPr>
          <w:rFonts w:asciiTheme="majorHAnsi" w:hAnsiTheme="majorHAnsi" w:cstheme="majorHAnsi"/>
          <w:sz w:val="24"/>
          <w:szCs w:val="24"/>
        </w:rPr>
        <w:t xml:space="preserve">Then Run </w:t>
      </w:r>
      <w:r w:rsidRPr="009278B7">
        <w:rPr>
          <w:rFonts w:asciiTheme="majorHAnsi" w:hAnsiTheme="majorHAnsi" w:cstheme="majorHAnsi"/>
          <w:b/>
          <w:sz w:val="24"/>
          <w:szCs w:val="24"/>
        </w:rPr>
        <w:t>‘</w:t>
      </w:r>
      <w:proofErr w:type="spellStart"/>
      <w:r w:rsidRPr="009278B7">
        <w:rPr>
          <w:rFonts w:asciiTheme="majorHAnsi" w:hAnsiTheme="majorHAnsi" w:cstheme="majorHAnsi"/>
          <w:b/>
          <w:sz w:val="24"/>
          <w:szCs w:val="24"/>
        </w:rPr>
        <w:t>streamlit</w:t>
      </w:r>
      <w:proofErr w:type="spellEnd"/>
      <w:r w:rsidRPr="009278B7">
        <w:rPr>
          <w:rFonts w:asciiTheme="majorHAnsi" w:hAnsiTheme="majorHAnsi" w:cstheme="majorHAnsi"/>
          <w:b/>
          <w:sz w:val="24"/>
          <w:szCs w:val="24"/>
        </w:rPr>
        <w:t xml:space="preserve"> run app.py’ </w:t>
      </w:r>
      <w:r w:rsidRPr="009278B7">
        <w:rPr>
          <w:rFonts w:asciiTheme="majorHAnsi" w:hAnsiTheme="majorHAnsi" w:cstheme="majorHAnsi"/>
          <w:sz w:val="24"/>
          <w:szCs w:val="24"/>
        </w:rPr>
        <w:t xml:space="preserve">on terminal and paste </w:t>
      </w:r>
      <w:proofErr w:type="spellStart"/>
      <w:r w:rsidRPr="009278B7">
        <w:rPr>
          <w:rFonts w:asciiTheme="majorHAnsi" w:hAnsiTheme="majorHAnsi" w:cstheme="majorHAnsi"/>
          <w:sz w:val="24"/>
          <w:szCs w:val="24"/>
        </w:rPr>
        <w:t>dsl</w:t>
      </w:r>
      <w:proofErr w:type="spellEnd"/>
      <w:r w:rsidRPr="009278B7">
        <w:rPr>
          <w:rFonts w:asciiTheme="majorHAnsi" w:hAnsiTheme="majorHAnsi" w:cstheme="majorHAnsi"/>
          <w:sz w:val="24"/>
          <w:szCs w:val="24"/>
        </w:rPr>
        <w:t xml:space="preserve"> code same as in </w:t>
      </w:r>
      <w:proofErr w:type="spellStart"/>
      <w:r w:rsidRPr="009278B7">
        <w:rPr>
          <w:rFonts w:asciiTheme="majorHAnsi" w:hAnsiTheme="majorHAnsi" w:cstheme="majorHAnsi"/>
          <w:sz w:val="24"/>
          <w:szCs w:val="24"/>
        </w:rPr>
        <w:t>sample.dsl</w:t>
      </w:r>
      <w:proofErr w:type="spellEnd"/>
      <w:r w:rsidRPr="009278B7">
        <w:rPr>
          <w:rFonts w:asciiTheme="majorHAnsi" w:hAnsiTheme="majorHAnsi" w:cstheme="majorHAnsi"/>
          <w:sz w:val="24"/>
          <w:szCs w:val="24"/>
        </w:rPr>
        <w:t xml:space="preserve"> file there</w:t>
      </w:r>
      <w:r>
        <w:rPr>
          <w:rFonts w:asciiTheme="majorHAnsi" w:hAnsiTheme="majorHAnsi" w:cstheme="majorHAnsi"/>
          <w:sz w:val="24"/>
          <w:szCs w:val="24"/>
        </w:rPr>
        <w:t>.</w:t>
      </w:r>
    </w:p>
    <w:p w:rsidR="002C4C73" w:rsidRDefault="001406A9" w:rsidP="00CC7702">
      <w:pPr>
        <w:pStyle w:val="Heading1"/>
        <w:numPr>
          <w:ilvl w:val="0"/>
          <w:numId w:val="14"/>
        </w:numPr>
        <w:rPr>
          <w:rFonts w:cstheme="majorHAnsi"/>
          <w:sz w:val="32"/>
        </w:rPr>
      </w:pPr>
      <w:r w:rsidRPr="00C6013B">
        <w:rPr>
          <w:rFonts w:cstheme="majorHAnsi"/>
          <w:sz w:val="32"/>
        </w:rPr>
        <w:t>Sample DSL File (</w:t>
      </w:r>
      <w:proofErr w:type="spellStart"/>
      <w:r w:rsidRPr="00C6013B">
        <w:rPr>
          <w:rFonts w:cstheme="majorHAnsi"/>
          <w:sz w:val="32"/>
        </w:rPr>
        <w:t>sample.dsl</w:t>
      </w:r>
      <w:proofErr w:type="spellEnd"/>
      <w:r w:rsidRPr="00C6013B">
        <w:rPr>
          <w:rFonts w:cstheme="majorHAnsi"/>
          <w:sz w:val="32"/>
        </w:rPr>
        <w:t>)</w:t>
      </w:r>
      <w:r w:rsidR="00CC7702" w:rsidRPr="00C6013B">
        <w:rPr>
          <w:rFonts w:cstheme="majorHAnsi"/>
          <w:sz w:val="32"/>
        </w:rPr>
        <w:t xml:space="preserve"> </w:t>
      </w:r>
    </w:p>
    <w:p w:rsidR="00C6013B" w:rsidRPr="00C6013B" w:rsidRDefault="00C6013B" w:rsidP="00C6013B">
      <w:r>
        <w:rPr>
          <w:rFonts w:cstheme="majorHAnsi"/>
          <w:noProof/>
        </w:rPr>
        <mc:AlternateContent>
          <mc:Choice Requires="wps">
            <w:drawing>
              <wp:anchor distT="0" distB="0" distL="114300" distR="114300" simplePos="0" relativeHeight="251665408" behindDoc="0" locked="0" layoutInCell="1" allowOverlap="1" wp14:anchorId="0C0D4B10" wp14:editId="750560D4">
                <wp:simplePos x="0" y="0"/>
                <wp:positionH relativeFrom="column">
                  <wp:posOffset>0</wp:posOffset>
                </wp:positionH>
                <wp:positionV relativeFrom="paragraph">
                  <wp:posOffset>37465</wp:posOffset>
                </wp:positionV>
                <wp:extent cx="4396740" cy="38100"/>
                <wp:effectExtent l="38100" t="38100" r="60960" b="95250"/>
                <wp:wrapNone/>
                <wp:docPr id="10" name="Straight Connector 10"/>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5516A"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346.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This file serves as the entry point where users write their DSL code. Here's a sample of matrix operations:</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matrix A = [[1, 2, 3], [4, 5, 6], [7, 8, 9]];</w:t>
      </w:r>
      <w:r w:rsidRPr="008472DB">
        <w:rPr>
          <w:rFonts w:asciiTheme="majorHAnsi" w:hAnsiTheme="majorHAnsi" w:cstheme="majorHAnsi"/>
          <w:sz w:val="24"/>
          <w:szCs w:val="24"/>
        </w:rPr>
        <w:br/>
        <w:t>matrix B = [[9, 8, 7], [6, 5, 4], [3, 2, 1]];</w:t>
      </w:r>
      <w:r w:rsidRPr="008472DB">
        <w:rPr>
          <w:rFonts w:asciiTheme="majorHAnsi" w:hAnsiTheme="majorHAnsi" w:cstheme="majorHAnsi"/>
          <w:sz w:val="24"/>
          <w:szCs w:val="24"/>
        </w:rPr>
        <w:br/>
        <w:t xml:space="preserve">matrix C_add = A </w:t>
      </w:r>
      <w:r w:rsidRPr="008472DB">
        <w:rPr>
          <w:rFonts w:asciiTheme="majorHAnsi" w:hAnsiTheme="majorHAnsi" w:cstheme="majorHAnsi"/>
          <w:sz w:val="24"/>
          <w:szCs w:val="24"/>
        </w:rPr>
        <w:t>+ B;</w:t>
      </w:r>
      <w:r w:rsidRPr="008472DB">
        <w:rPr>
          <w:rFonts w:asciiTheme="majorHAnsi" w:hAnsiTheme="majorHAnsi" w:cstheme="majorHAnsi"/>
          <w:sz w:val="24"/>
          <w:szCs w:val="24"/>
        </w:rPr>
        <w:br/>
        <w:t>matrix T = TRANSPOSE(A);</w:t>
      </w:r>
      <w:r w:rsidRPr="008472DB">
        <w:rPr>
          <w:rFonts w:asciiTheme="majorHAnsi" w:hAnsiTheme="majorHAnsi" w:cstheme="majorHAnsi"/>
          <w:sz w:val="24"/>
          <w:szCs w:val="24"/>
        </w:rPr>
        <w:br/>
        <w:t>scalar D_det = DETERMINANT(A);</w:t>
      </w:r>
      <w:r w:rsidRPr="008472DB">
        <w:rPr>
          <w:rFonts w:asciiTheme="majorHAnsi" w:hAnsiTheme="majorHAnsi" w:cstheme="majorHAnsi"/>
          <w:sz w:val="24"/>
          <w:szCs w:val="24"/>
        </w:rPr>
        <w:br/>
        <w:t>matrix C_sub = A - B;</w:t>
      </w:r>
      <w:r w:rsidRPr="008472DB">
        <w:rPr>
          <w:rFonts w:asciiTheme="majorHAnsi" w:hAnsiTheme="majorHAnsi" w:cstheme="majorHAnsi"/>
          <w:sz w:val="24"/>
          <w:szCs w:val="24"/>
        </w:rPr>
        <w:br/>
        <w:t>matrix C_div = A / B;</w:t>
      </w:r>
    </w:p>
    <w:p w:rsidR="002C4C73" w:rsidRDefault="001406A9">
      <w:pPr>
        <w:rPr>
          <w:rFonts w:asciiTheme="majorHAnsi" w:hAnsiTheme="majorHAnsi" w:cstheme="majorHAnsi"/>
          <w:sz w:val="24"/>
          <w:szCs w:val="24"/>
        </w:rPr>
      </w:pPr>
      <w:r w:rsidRPr="008472DB">
        <w:rPr>
          <w:rFonts w:asciiTheme="majorHAnsi" w:hAnsiTheme="majorHAnsi" w:cstheme="majorHAnsi"/>
          <w:sz w:val="24"/>
          <w:szCs w:val="24"/>
        </w:rPr>
        <w:lastRenderedPageBreak/>
        <w:t>These statements define matrices and perform operations using the custom DSL syntax.</w:t>
      </w:r>
    </w:p>
    <w:p w:rsidR="00C6013B" w:rsidRDefault="00C6013B">
      <w:pPr>
        <w:rPr>
          <w:rFonts w:asciiTheme="majorHAnsi" w:hAnsiTheme="majorHAnsi" w:cstheme="majorHAnsi"/>
          <w:sz w:val="24"/>
          <w:szCs w:val="24"/>
        </w:rPr>
      </w:pPr>
    </w:p>
    <w:p w:rsidR="00C6013B" w:rsidRPr="008472DB" w:rsidRDefault="00C6013B">
      <w:pPr>
        <w:rPr>
          <w:rFonts w:asciiTheme="majorHAnsi" w:hAnsiTheme="majorHAnsi" w:cstheme="majorHAnsi"/>
          <w:sz w:val="24"/>
          <w:szCs w:val="24"/>
        </w:rPr>
      </w:pPr>
    </w:p>
    <w:p w:rsidR="002C4C73" w:rsidRDefault="001406A9" w:rsidP="00CC7702">
      <w:pPr>
        <w:pStyle w:val="Heading1"/>
        <w:numPr>
          <w:ilvl w:val="0"/>
          <w:numId w:val="14"/>
        </w:numPr>
        <w:rPr>
          <w:rFonts w:cstheme="majorHAnsi"/>
          <w:sz w:val="32"/>
          <w:szCs w:val="32"/>
        </w:rPr>
      </w:pPr>
      <w:proofErr w:type="spellStart"/>
      <w:r w:rsidRPr="00C6013B">
        <w:rPr>
          <w:rFonts w:cstheme="majorHAnsi"/>
          <w:sz w:val="32"/>
          <w:szCs w:val="32"/>
        </w:rPr>
        <w:t>Lexer</w:t>
      </w:r>
      <w:proofErr w:type="spellEnd"/>
      <w:r w:rsidRPr="00C6013B">
        <w:rPr>
          <w:rFonts w:cstheme="majorHAnsi"/>
          <w:sz w:val="32"/>
          <w:szCs w:val="32"/>
        </w:rPr>
        <w:t xml:space="preserve"> (lexer.py)</w:t>
      </w:r>
    </w:p>
    <w:p w:rsidR="00C6013B" w:rsidRPr="00C6013B" w:rsidRDefault="00C6013B" w:rsidP="00C6013B">
      <w:r>
        <w:rPr>
          <w:rFonts w:cstheme="majorHAnsi"/>
          <w:noProof/>
        </w:rPr>
        <mc:AlternateContent>
          <mc:Choice Requires="wps">
            <w:drawing>
              <wp:anchor distT="0" distB="0" distL="114300" distR="114300" simplePos="0" relativeHeight="251667456" behindDoc="0" locked="0" layoutInCell="1" allowOverlap="1" wp14:anchorId="0C0D4B10" wp14:editId="750560D4">
                <wp:simplePos x="0" y="0"/>
                <wp:positionH relativeFrom="column">
                  <wp:posOffset>0</wp:posOffset>
                </wp:positionH>
                <wp:positionV relativeFrom="paragraph">
                  <wp:posOffset>37465</wp:posOffset>
                </wp:positionV>
                <wp:extent cx="4396740" cy="38100"/>
                <wp:effectExtent l="38100" t="38100" r="60960" b="95250"/>
                <wp:wrapNone/>
                <wp:docPr id="11" name="Straight Connector 11"/>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E242B"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346.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The lexer breaks the input DSL code into token</w:t>
      </w:r>
      <w:r w:rsidRPr="008472DB">
        <w:rPr>
          <w:rFonts w:asciiTheme="majorHAnsi" w:hAnsiTheme="majorHAnsi" w:cstheme="majorHAnsi"/>
          <w:sz w:val="24"/>
          <w:szCs w:val="24"/>
        </w:rPr>
        <w:t>s using PLY’s lexical module. Each keyword, operator, and identifier in the DSL is transformed into a symbolic token for further processing.</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Key Tokens Defined</w:t>
      </w:r>
      <w:r w:rsidRPr="008472DB">
        <w:rPr>
          <w:rFonts w:asciiTheme="majorHAnsi" w:hAnsiTheme="majorHAnsi" w:cstheme="majorHAnsi"/>
          <w:sz w:val="24"/>
          <w:szCs w:val="24"/>
        </w:rPr>
        <w:t>:</w:t>
      </w:r>
      <w:r w:rsidRPr="008472DB">
        <w:rPr>
          <w:rFonts w:asciiTheme="majorHAnsi" w:hAnsiTheme="majorHAnsi" w:cstheme="majorHAnsi"/>
          <w:sz w:val="24"/>
          <w:szCs w:val="24"/>
        </w:rPr>
        <w:br/>
        <w:t>- MATRIX, SCALAR: DSL data types</w:t>
      </w:r>
      <w:r w:rsidRPr="008472DB">
        <w:rPr>
          <w:rFonts w:asciiTheme="majorHAnsi" w:hAnsiTheme="majorHAnsi" w:cstheme="majorHAnsi"/>
          <w:sz w:val="24"/>
          <w:szCs w:val="24"/>
        </w:rPr>
        <w:br/>
        <w:t>- ID: Variable names (like A, B)</w:t>
      </w:r>
      <w:r w:rsidRPr="008472DB">
        <w:rPr>
          <w:rFonts w:asciiTheme="majorHAnsi" w:hAnsiTheme="majorHAnsi" w:cstheme="majorHAnsi"/>
          <w:sz w:val="24"/>
          <w:szCs w:val="24"/>
        </w:rPr>
        <w:br/>
        <w:t>- NUMBER: Numeric values</w:t>
      </w:r>
      <w:r w:rsidRPr="008472DB">
        <w:rPr>
          <w:rFonts w:asciiTheme="majorHAnsi" w:hAnsiTheme="majorHAnsi" w:cstheme="majorHAnsi"/>
          <w:sz w:val="24"/>
          <w:szCs w:val="24"/>
        </w:rPr>
        <w:br/>
        <w:t>- TR</w:t>
      </w:r>
      <w:r w:rsidRPr="008472DB">
        <w:rPr>
          <w:rFonts w:asciiTheme="majorHAnsi" w:hAnsiTheme="majorHAnsi" w:cstheme="majorHAnsi"/>
          <w:sz w:val="24"/>
          <w:szCs w:val="24"/>
        </w:rPr>
        <w:t>ANSPOSE, DETERMINANT: Unary matrix operations</w:t>
      </w:r>
      <w:r w:rsidRPr="008472DB">
        <w:rPr>
          <w:rFonts w:asciiTheme="majorHAnsi" w:hAnsiTheme="majorHAnsi" w:cstheme="majorHAnsi"/>
          <w:sz w:val="24"/>
          <w:szCs w:val="24"/>
        </w:rPr>
        <w:br/>
        <w:t>- PLUS, MINUS, TIMES, DIVIDE: Binary operators</w:t>
      </w:r>
      <w:r w:rsidRPr="008472DB">
        <w:rPr>
          <w:rFonts w:asciiTheme="majorHAnsi" w:hAnsiTheme="majorHAnsi" w:cstheme="majorHAnsi"/>
          <w:sz w:val="24"/>
          <w:szCs w:val="24"/>
        </w:rPr>
        <w:br/>
        <w:t>- Symbols like =, [</w:t>
      </w:r>
      <w:proofErr w:type="gramStart"/>
      <w:r w:rsidRPr="008472DB">
        <w:rPr>
          <w:rFonts w:asciiTheme="majorHAnsi" w:hAnsiTheme="majorHAnsi" w:cstheme="majorHAnsi"/>
          <w:sz w:val="24"/>
          <w:szCs w:val="24"/>
        </w:rPr>
        <w:t>, ]</w:t>
      </w:r>
      <w:proofErr w:type="gramEnd"/>
      <w:r w:rsidRPr="008472DB">
        <w:rPr>
          <w:rFonts w:asciiTheme="majorHAnsi" w:hAnsiTheme="majorHAnsi" w:cstheme="majorHAnsi"/>
          <w:sz w:val="24"/>
          <w:szCs w:val="24"/>
        </w:rPr>
        <w:t>, (, ), ;</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xml:space="preserve"> Tokenization of DSL code into meaningful symbols that the parser can process.</w:t>
      </w:r>
    </w:p>
    <w:p w:rsidR="002C4C73" w:rsidRDefault="001406A9" w:rsidP="00CC7702">
      <w:pPr>
        <w:pStyle w:val="Heading1"/>
        <w:numPr>
          <w:ilvl w:val="0"/>
          <w:numId w:val="14"/>
        </w:numPr>
        <w:rPr>
          <w:rFonts w:cstheme="majorHAnsi"/>
          <w:sz w:val="32"/>
        </w:rPr>
      </w:pPr>
      <w:r w:rsidRPr="00C6013B">
        <w:rPr>
          <w:rFonts w:cstheme="majorHAnsi"/>
          <w:sz w:val="32"/>
        </w:rPr>
        <w:t xml:space="preserve"> Parser (parser.py)</w:t>
      </w:r>
    </w:p>
    <w:p w:rsidR="00C6013B" w:rsidRPr="00C6013B" w:rsidRDefault="00C6013B" w:rsidP="00C6013B">
      <w:r>
        <w:rPr>
          <w:rFonts w:cstheme="majorHAnsi"/>
          <w:noProof/>
        </w:rPr>
        <mc:AlternateContent>
          <mc:Choice Requires="wps">
            <w:drawing>
              <wp:anchor distT="0" distB="0" distL="114300" distR="114300" simplePos="0" relativeHeight="251669504" behindDoc="0" locked="0" layoutInCell="1" allowOverlap="1" wp14:anchorId="0C0D4B10" wp14:editId="750560D4">
                <wp:simplePos x="0" y="0"/>
                <wp:positionH relativeFrom="column">
                  <wp:posOffset>0</wp:posOffset>
                </wp:positionH>
                <wp:positionV relativeFrom="paragraph">
                  <wp:posOffset>38100</wp:posOffset>
                </wp:positionV>
                <wp:extent cx="4396740" cy="38100"/>
                <wp:effectExtent l="38100" t="38100" r="60960" b="95250"/>
                <wp:wrapNone/>
                <wp:docPr id="12" name="Straight Connector 12"/>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B96CA"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34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 xml:space="preserve">The parser uses PLY’s </w:t>
      </w:r>
      <w:r w:rsidRPr="008472DB">
        <w:rPr>
          <w:rFonts w:asciiTheme="majorHAnsi" w:hAnsiTheme="majorHAnsi" w:cstheme="majorHAnsi"/>
          <w:sz w:val="24"/>
          <w:szCs w:val="24"/>
        </w:rPr>
        <w:t>Yacc functionality to define grammar rules for valid DSL expressions. It builds an Abstract Syntax Tree (AST) to represent the hierarchical structure of the code.</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Key Grammar Rules:</w:t>
      </w:r>
      <w:r w:rsidRPr="008472DB">
        <w:rPr>
          <w:rFonts w:asciiTheme="majorHAnsi" w:hAnsiTheme="majorHAnsi" w:cstheme="majorHAnsi"/>
          <w:sz w:val="24"/>
          <w:szCs w:val="24"/>
        </w:rPr>
        <w:br/>
        <w:t>- Matrix and scalar declarations with expressions</w:t>
      </w:r>
      <w:r w:rsidRPr="008472DB">
        <w:rPr>
          <w:rFonts w:asciiTheme="majorHAnsi" w:hAnsiTheme="majorHAnsi" w:cstheme="majorHAnsi"/>
          <w:sz w:val="24"/>
          <w:szCs w:val="24"/>
        </w:rPr>
        <w:br/>
        <w:t>- Binary operations: A +</w:t>
      </w:r>
      <w:r w:rsidRPr="008472DB">
        <w:rPr>
          <w:rFonts w:asciiTheme="majorHAnsi" w:hAnsiTheme="majorHAnsi" w:cstheme="majorHAnsi"/>
          <w:sz w:val="24"/>
          <w:szCs w:val="24"/>
        </w:rPr>
        <w:t xml:space="preserve"> B, A - B, A * B, A / B</w:t>
      </w:r>
      <w:r w:rsidRPr="008472DB">
        <w:rPr>
          <w:rFonts w:asciiTheme="majorHAnsi" w:hAnsiTheme="majorHAnsi" w:cstheme="majorHAnsi"/>
          <w:sz w:val="24"/>
          <w:szCs w:val="24"/>
        </w:rPr>
        <w:br/>
        <w:t>- Unary operations: TRANSPOSE(A), DETERMINANT(A)</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Each grammar rule returns a structured representation (AST node) containing the operation type and its operands.</w:t>
      </w:r>
    </w:p>
    <w:p w:rsidR="002C4C73"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Converts token stream into structured Abstract Syntax Tree (A</w:t>
      </w:r>
      <w:r w:rsidRPr="008472DB">
        <w:rPr>
          <w:rFonts w:asciiTheme="majorHAnsi" w:hAnsiTheme="majorHAnsi" w:cstheme="majorHAnsi"/>
          <w:sz w:val="24"/>
          <w:szCs w:val="24"/>
        </w:rPr>
        <w:t xml:space="preserve">ST) representing </w:t>
      </w:r>
      <w:r w:rsidRPr="008472DB">
        <w:rPr>
          <w:rFonts w:asciiTheme="majorHAnsi" w:hAnsiTheme="majorHAnsi" w:cstheme="majorHAnsi"/>
          <w:sz w:val="24"/>
          <w:szCs w:val="24"/>
        </w:rPr>
        <w:t>DSL instructions.</w:t>
      </w:r>
    </w:p>
    <w:p w:rsidR="00C6013B" w:rsidRDefault="00C6013B">
      <w:pPr>
        <w:rPr>
          <w:rFonts w:asciiTheme="majorHAnsi" w:hAnsiTheme="majorHAnsi" w:cstheme="majorHAnsi"/>
          <w:sz w:val="24"/>
          <w:szCs w:val="24"/>
        </w:rPr>
      </w:pPr>
    </w:p>
    <w:p w:rsidR="00C6013B" w:rsidRPr="008472DB" w:rsidRDefault="00C6013B">
      <w:pPr>
        <w:rPr>
          <w:rFonts w:asciiTheme="majorHAnsi" w:hAnsiTheme="majorHAnsi" w:cstheme="majorHAnsi"/>
          <w:sz w:val="24"/>
          <w:szCs w:val="24"/>
        </w:rPr>
      </w:pPr>
    </w:p>
    <w:p w:rsidR="002C4C73" w:rsidRDefault="001406A9" w:rsidP="00CC7702">
      <w:pPr>
        <w:pStyle w:val="Heading1"/>
        <w:numPr>
          <w:ilvl w:val="0"/>
          <w:numId w:val="14"/>
        </w:numPr>
        <w:rPr>
          <w:rFonts w:cstheme="majorHAnsi"/>
          <w:sz w:val="32"/>
        </w:rPr>
      </w:pPr>
      <w:r w:rsidRPr="00C6013B">
        <w:rPr>
          <w:rFonts w:cstheme="majorHAnsi"/>
          <w:sz w:val="32"/>
        </w:rPr>
        <w:t>Semantic Analyzer (semantic.py)</w:t>
      </w:r>
    </w:p>
    <w:p w:rsidR="00C6013B" w:rsidRPr="00C6013B" w:rsidRDefault="00C6013B" w:rsidP="00C6013B">
      <w:r>
        <w:rPr>
          <w:rFonts w:cstheme="majorHAnsi"/>
          <w:noProof/>
        </w:rPr>
        <mc:AlternateContent>
          <mc:Choice Requires="wps">
            <w:drawing>
              <wp:anchor distT="0" distB="0" distL="114300" distR="114300" simplePos="0" relativeHeight="251671552" behindDoc="0" locked="0" layoutInCell="1" allowOverlap="1" wp14:anchorId="0C0D4B10" wp14:editId="750560D4">
                <wp:simplePos x="0" y="0"/>
                <wp:positionH relativeFrom="column">
                  <wp:posOffset>0</wp:posOffset>
                </wp:positionH>
                <wp:positionV relativeFrom="paragraph">
                  <wp:posOffset>37465</wp:posOffset>
                </wp:positionV>
                <wp:extent cx="4396740" cy="38100"/>
                <wp:effectExtent l="38100" t="38100" r="60960" b="95250"/>
                <wp:wrapNone/>
                <wp:docPr id="13" name="Straight Connector 13"/>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584CC" id="Straight Connector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346.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The semantic analyzer is responsible for ensuring that the code written in the DSL is logically valid. It goes beyond syntax and checks the meaning of each instruction based on the struc</w:t>
      </w:r>
      <w:r w:rsidRPr="008472DB">
        <w:rPr>
          <w:rFonts w:asciiTheme="majorHAnsi" w:hAnsiTheme="majorHAnsi" w:cstheme="majorHAnsi"/>
          <w:sz w:val="24"/>
          <w:szCs w:val="24"/>
        </w:rPr>
        <w:t>ture built during parsing. This module operates on the Abstract Syntax Tree (AST) and verifies constraints such as shape compatibility between matrices during operations and the validity of scalar operations.</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Key Responsibilities:</w:t>
      </w:r>
      <w:r w:rsidRPr="008472DB">
        <w:rPr>
          <w:rFonts w:asciiTheme="majorHAnsi" w:hAnsiTheme="majorHAnsi" w:cstheme="majorHAnsi"/>
          <w:sz w:val="24"/>
          <w:szCs w:val="24"/>
        </w:rPr>
        <w:br/>
        <w:t>1. Type and Shape Validat</w:t>
      </w:r>
      <w:r w:rsidRPr="008472DB">
        <w:rPr>
          <w:rFonts w:asciiTheme="majorHAnsi" w:hAnsiTheme="majorHAnsi" w:cstheme="majorHAnsi"/>
          <w:sz w:val="24"/>
          <w:szCs w:val="24"/>
        </w:rPr>
        <w:t>ion: Ensures that matrix operations follow mathematical rules. For example, matrix addition and subtraction require both operands to have the same shape, while multiplication requires the inner dimensions to match.</w:t>
      </w:r>
      <w:r w:rsidRPr="008472DB">
        <w:rPr>
          <w:rFonts w:asciiTheme="majorHAnsi" w:hAnsiTheme="majorHAnsi" w:cstheme="majorHAnsi"/>
          <w:sz w:val="24"/>
          <w:szCs w:val="24"/>
        </w:rPr>
        <w:br/>
        <w:t>2. Unary Operation Checks:</w:t>
      </w:r>
      <w:r w:rsidRPr="008472DB">
        <w:rPr>
          <w:rFonts w:asciiTheme="majorHAnsi" w:hAnsiTheme="majorHAnsi" w:cstheme="majorHAnsi"/>
          <w:sz w:val="24"/>
          <w:szCs w:val="24"/>
        </w:rPr>
        <w:br/>
        <w:t xml:space="preserve">   - For TRANS</w:t>
      </w:r>
      <w:r w:rsidRPr="008472DB">
        <w:rPr>
          <w:rFonts w:asciiTheme="majorHAnsi" w:hAnsiTheme="majorHAnsi" w:cstheme="majorHAnsi"/>
          <w:sz w:val="24"/>
          <w:szCs w:val="24"/>
        </w:rPr>
        <w:t>POSE, the shape is flipped.</w:t>
      </w:r>
      <w:r w:rsidRPr="008472DB">
        <w:rPr>
          <w:rFonts w:asciiTheme="majorHAnsi" w:hAnsiTheme="majorHAnsi" w:cstheme="majorHAnsi"/>
          <w:sz w:val="24"/>
          <w:szCs w:val="24"/>
        </w:rPr>
        <w:br/>
        <w:t xml:space="preserve">   - For DETERMINANT, the matrix must be square (same number of rows and columns).</w:t>
      </w:r>
      <w:r w:rsidRPr="008472DB">
        <w:rPr>
          <w:rFonts w:asciiTheme="majorHAnsi" w:hAnsiTheme="majorHAnsi" w:cstheme="majorHAnsi"/>
          <w:sz w:val="24"/>
          <w:szCs w:val="24"/>
        </w:rPr>
        <w:br/>
        <w:t>3. Symbol Table Management: Maintains a mapping of matrix/scalar identifiers to their shapes. It acts as a type environment for the DSL during co</w:t>
      </w:r>
      <w:r w:rsidRPr="008472DB">
        <w:rPr>
          <w:rFonts w:asciiTheme="majorHAnsi" w:hAnsiTheme="majorHAnsi" w:cstheme="majorHAnsi"/>
          <w:sz w:val="24"/>
          <w:szCs w:val="24"/>
        </w:rPr>
        <w:t>mpilation.</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Symbol Table Explanation:</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The SymbolTable class keeps track of declared variables. It stores each matrix or scalar's name and its associated shape as a tuple. For instance, after processing the following lines:</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matrix A = [[1, 2], [3, 4]];</w:t>
      </w:r>
      <w:r w:rsidRPr="008472DB">
        <w:rPr>
          <w:rFonts w:asciiTheme="majorHAnsi" w:hAnsiTheme="majorHAnsi" w:cstheme="majorHAnsi"/>
          <w:sz w:val="24"/>
          <w:szCs w:val="24"/>
        </w:rPr>
        <w:br/>
        <w:t>matri</w:t>
      </w:r>
      <w:r w:rsidRPr="008472DB">
        <w:rPr>
          <w:rFonts w:asciiTheme="majorHAnsi" w:hAnsiTheme="majorHAnsi" w:cstheme="majorHAnsi"/>
          <w:sz w:val="24"/>
          <w:szCs w:val="24"/>
        </w:rPr>
        <w:t>x B = [[5, 6], [7, 8]];</w:t>
      </w:r>
      <w:r w:rsidRPr="008472DB">
        <w:rPr>
          <w:rFonts w:asciiTheme="majorHAnsi" w:hAnsiTheme="majorHAnsi" w:cstheme="majorHAnsi"/>
          <w:sz w:val="24"/>
          <w:szCs w:val="24"/>
        </w:rPr>
        <w:br/>
        <w:t>matrix C = A + B;</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The symbol table would contain:</w:t>
      </w:r>
      <w:r w:rsidRPr="008472DB">
        <w:rPr>
          <w:rFonts w:asciiTheme="majorHAnsi" w:hAnsiTheme="majorHAnsi" w:cstheme="majorHAnsi"/>
          <w:sz w:val="24"/>
          <w:szCs w:val="24"/>
        </w:rPr>
        <w:br/>
        <w:t>A -&gt; (2, 2)</w:t>
      </w:r>
      <w:r w:rsidRPr="008472DB">
        <w:rPr>
          <w:rFonts w:asciiTheme="majorHAnsi" w:hAnsiTheme="majorHAnsi" w:cstheme="majorHAnsi"/>
          <w:sz w:val="24"/>
          <w:szCs w:val="24"/>
        </w:rPr>
        <w:br/>
        <w:t>B -&gt; (2, 2)</w:t>
      </w:r>
      <w:r w:rsidRPr="008472DB">
        <w:rPr>
          <w:rFonts w:asciiTheme="majorHAnsi" w:hAnsiTheme="majorHAnsi" w:cstheme="majorHAnsi"/>
          <w:sz w:val="24"/>
          <w:szCs w:val="24"/>
        </w:rPr>
        <w:br/>
        <w:t>C -&gt; (2, 2)</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This information allows the semantic checker to ensure that operations like A + B are dimensionally valid.</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lastRenderedPageBreak/>
        <w:t xml:space="preserve">If an undeclared variable is used or a </w:t>
      </w:r>
      <w:r w:rsidRPr="008472DB">
        <w:rPr>
          <w:rFonts w:asciiTheme="majorHAnsi" w:hAnsiTheme="majorHAnsi" w:cstheme="majorHAnsi"/>
          <w:sz w:val="24"/>
          <w:szCs w:val="24"/>
        </w:rPr>
        <w:t>mismatched shape is encountered (e.g., multiplying a (2,3) matrix by a (2,2)), the analyzer raises a descriptive exception, halting the compilation.</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The semantic analyzer safeguards the logical integrity of the program by enforcing contextual rule</w:t>
      </w:r>
      <w:r w:rsidRPr="008472DB">
        <w:rPr>
          <w:rFonts w:asciiTheme="majorHAnsi" w:hAnsiTheme="majorHAnsi" w:cstheme="majorHAnsi"/>
          <w:sz w:val="24"/>
          <w:szCs w:val="24"/>
        </w:rPr>
        <w:t>s based on variable declarations and matrix shapes.</w:t>
      </w:r>
    </w:p>
    <w:p w:rsidR="002C4C73" w:rsidRDefault="001406A9" w:rsidP="00CC7702">
      <w:pPr>
        <w:pStyle w:val="Heading2"/>
        <w:numPr>
          <w:ilvl w:val="0"/>
          <w:numId w:val="14"/>
        </w:numPr>
        <w:rPr>
          <w:rFonts w:cstheme="majorHAnsi"/>
          <w:sz w:val="32"/>
        </w:rPr>
      </w:pPr>
      <w:r w:rsidRPr="00C6013B">
        <w:rPr>
          <w:rFonts w:cstheme="majorHAnsi"/>
          <w:sz w:val="32"/>
        </w:rPr>
        <w:t xml:space="preserve"> Code Generator (codegen.py)</w:t>
      </w:r>
    </w:p>
    <w:p w:rsidR="00C6013B" w:rsidRPr="00C6013B" w:rsidRDefault="00C6013B" w:rsidP="00C6013B">
      <w:r>
        <w:rPr>
          <w:rFonts w:cstheme="majorHAnsi"/>
          <w:noProof/>
        </w:rPr>
        <mc:AlternateContent>
          <mc:Choice Requires="wps">
            <w:drawing>
              <wp:anchor distT="0" distB="0" distL="114300" distR="114300" simplePos="0" relativeHeight="251673600" behindDoc="0" locked="0" layoutInCell="1" allowOverlap="1" wp14:anchorId="0C0D4B10" wp14:editId="750560D4">
                <wp:simplePos x="0" y="0"/>
                <wp:positionH relativeFrom="column">
                  <wp:posOffset>0</wp:posOffset>
                </wp:positionH>
                <wp:positionV relativeFrom="paragraph">
                  <wp:posOffset>38100</wp:posOffset>
                </wp:positionV>
                <wp:extent cx="4396740" cy="38100"/>
                <wp:effectExtent l="38100" t="38100" r="60960" b="95250"/>
                <wp:wrapNone/>
                <wp:docPr id="14" name="Straight Connector 14"/>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7F5F1" id="Straight Connector 1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34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Generates equivalent Python code using NumPy from the AST.</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 xml:space="preserve">- Uses </w:t>
      </w:r>
      <w:proofErr w:type="gramStart"/>
      <w:r w:rsidRPr="008472DB">
        <w:rPr>
          <w:rFonts w:asciiTheme="majorHAnsi" w:hAnsiTheme="majorHAnsi" w:cstheme="majorHAnsi"/>
          <w:sz w:val="24"/>
          <w:szCs w:val="24"/>
        </w:rPr>
        <w:t>np.array</w:t>
      </w:r>
      <w:proofErr w:type="gramEnd"/>
      <w:r w:rsidRPr="008472DB">
        <w:rPr>
          <w:rFonts w:asciiTheme="majorHAnsi" w:hAnsiTheme="majorHAnsi" w:cstheme="majorHAnsi"/>
          <w:sz w:val="24"/>
          <w:szCs w:val="24"/>
        </w:rPr>
        <w:t>, np.add, np.subtract, np.matmul, np.divide, .T, np.linalg.det</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xml:space="preserve"> Converts DSL operations to </w:t>
      </w:r>
      <w:r w:rsidRPr="008472DB">
        <w:rPr>
          <w:rFonts w:asciiTheme="majorHAnsi" w:hAnsiTheme="majorHAnsi" w:cstheme="majorHAnsi"/>
          <w:sz w:val="24"/>
          <w:szCs w:val="24"/>
        </w:rPr>
        <w:t>Python code.</w:t>
      </w:r>
    </w:p>
    <w:p w:rsidR="002C4C73" w:rsidRDefault="001406A9" w:rsidP="00CC7702">
      <w:pPr>
        <w:pStyle w:val="Heading2"/>
        <w:numPr>
          <w:ilvl w:val="0"/>
          <w:numId w:val="14"/>
        </w:numPr>
        <w:rPr>
          <w:rFonts w:cstheme="majorHAnsi"/>
          <w:sz w:val="32"/>
        </w:rPr>
      </w:pPr>
      <w:r w:rsidRPr="00C6013B">
        <w:rPr>
          <w:rFonts w:cstheme="majorHAnsi"/>
          <w:sz w:val="32"/>
        </w:rPr>
        <w:t xml:space="preserve"> Compiler Driver (main.py)</w:t>
      </w:r>
    </w:p>
    <w:p w:rsidR="00C6013B" w:rsidRPr="00C6013B" w:rsidRDefault="00C6013B" w:rsidP="00C6013B">
      <w:r>
        <w:rPr>
          <w:rFonts w:cstheme="majorHAnsi"/>
          <w:noProof/>
        </w:rPr>
        <mc:AlternateContent>
          <mc:Choice Requires="wps">
            <w:drawing>
              <wp:anchor distT="0" distB="0" distL="114300" distR="114300" simplePos="0" relativeHeight="251675648" behindDoc="0" locked="0" layoutInCell="1" allowOverlap="1" wp14:anchorId="0C0D4B10" wp14:editId="750560D4">
                <wp:simplePos x="0" y="0"/>
                <wp:positionH relativeFrom="column">
                  <wp:posOffset>0</wp:posOffset>
                </wp:positionH>
                <wp:positionV relativeFrom="paragraph">
                  <wp:posOffset>37465</wp:posOffset>
                </wp:positionV>
                <wp:extent cx="4396740" cy="38100"/>
                <wp:effectExtent l="38100" t="38100" r="60960" b="95250"/>
                <wp:wrapNone/>
                <wp:docPr id="15" name="Straight Connector 15"/>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D0C97" id="Straight Connector 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346.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This script ties all components together:</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 Reads DSL input from sample.dsl</w:t>
      </w:r>
      <w:r w:rsidRPr="008472DB">
        <w:rPr>
          <w:rFonts w:asciiTheme="majorHAnsi" w:hAnsiTheme="majorHAnsi" w:cstheme="majorHAnsi"/>
          <w:sz w:val="24"/>
          <w:szCs w:val="24"/>
        </w:rPr>
        <w:br/>
        <w:t>- Tokenizes and parses it</w:t>
      </w:r>
      <w:r w:rsidRPr="008472DB">
        <w:rPr>
          <w:rFonts w:asciiTheme="majorHAnsi" w:hAnsiTheme="majorHAnsi" w:cstheme="majorHAnsi"/>
          <w:sz w:val="24"/>
          <w:szCs w:val="24"/>
        </w:rPr>
        <w:br/>
        <w:t>- Performs semantic checks</w:t>
      </w:r>
      <w:r w:rsidRPr="008472DB">
        <w:rPr>
          <w:rFonts w:asciiTheme="majorHAnsi" w:hAnsiTheme="majorHAnsi" w:cstheme="majorHAnsi"/>
          <w:sz w:val="24"/>
          <w:szCs w:val="24"/>
        </w:rPr>
        <w:br/>
        <w:t>- Generates output.py with valid NumPy code</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xml:space="preserve"> Automates the compilation proces</w:t>
      </w:r>
      <w:r w:rsidRPr="008472DB">
        <w:rPr>
          <w:rFonts w:asciiTheme="majorHAnsi" w:hAnsiTheme="majorHAnsi" w:cstheme="majorHAnsi"/>
          <w:sz w:val="24"/>
          <w:szCs w:val="24"/>
        </w:rPr>
        <w:t>s from DSL to Python.</w:t>
      </w:r>
    </w:p>
    <w:p w:rsidR="002C4C73" w:rsidRDefault="001406A9" w:rsidP="00CC7702">
      <w:pPr>
        <w:pStyle w:val="Heading2"/>
        <w:numPr>
          <w:ilvl w:val="0"/>
          <w:numId w:val="14"/>
        </w:numPr>
        <w:rPr>
          <w:rFonts w:cstheme="majorHAnsi"/>
          <w:sz w:val="32"/>
        </w:rPr>
      </w:pPr>
      <w:r w:rsidRPr="00C6013B">
        <w:rPr>
          <w:rFonts w:cstheme="majorHAnsi"/>
          <w:sz w:val="32"/>
        </w:rPr>
        <w:t xml:space="preserve"> Streamlit Interface (app.py)</w:t>
      </w:r>
    </w:p>
    <w:p w:rsidR="00C6013B" w:rsidRPr="00C6013B" w:rsidRDefault="00C6013B" w:rsidP="00C6013B">
      <w:r>
        <w:rPr>
          <w:rFonts w:cstheme="majorHAnsi"/>
          <w:noProof/>
        </w:rPr>
        <mc:AlternateContent>
          <mc:Choice Requires="wps">
            <w:drawing>
              <wp:anchor distT="0" distB="0" distL="114300" distR="114300" simplePos="0" relativeHeight="251677696" behindDoc="0" locked="0" layoutInCell="1" allowOverlap="1" wp14:anchorId="0C0D4B10" wp14:editId="750560D4">
                <wp:simplePos x="0" y="0"/>
                <wp:positionH relativeFrom="column">
                  <wp:posOffset>0</wp:posOffset>
                </wp:positionH>
                <wp:positionV relativeFrom="paragraph">
                  <wp:posOffset>37465</wp:posOffset>
                </wp:positionV>
                <wp:extent cx="4396740" cy="38100"/>
                <wp:effectExtent l="38100" t="38100" r="60960" b="95250"/>
                <wp:wrapNone/>
                <wp:docPr id="16" name="Straight Connector 16"/>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FF3FE" id="Straight Connector 1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346.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A graphical interface for DSL interaction. Users paste DSL code and view the generated Python code and its output.</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 Displays code and output in a friendly format</w:t>
      </w:r>
      <w:r w:rsidRPr="008472DB">
        <w:rPr>
          <w:rFonts w:asciiTheme="majorHAnsi" w:hAnsiTheme="majorHAnsi" w:cstheme="majorHAnsi"/>
          <w:sz w:val="24"/>
          <w:szCs w:val="24"/>
        </w:rPr>
        <w:br/>
        <w:t>- Automatically runs Python code and sh</w:t>
      </w:r>
      <w:r w:rsidRPr="008472DB">
        <w:rPr>
          <w:rFonts w:asciiTheme="majorHAnsi" w:hAnsiTheme="majorHAnsi" w:cstheme="majorHAnsi"/>
          <w:sz w:val="24"/>
          <w:szCs w:val="24"/>
        </w:rPr>
        <w:t>ows variables like matrices and results</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Provides an easy-to-use web interface for compilation and testing.</w:t>
      </w:r>
    </w:p>
    <w:p w:rsidR="002C4C73" w:rsidRDefault="001406A9" w:rsidP="00CC7702">
      <w:pPr>
        <w:pStyle w:val="Heading2"/>
        <w:numPr>
          <w:ilvl w:val="0"/>
          <w:numId w:val="14"/>
        </w:numPr>
        <w:rPr>
          <w:rFonts w:cstheme="majorHAnsi"/>
          <w:sz w:val="28"/>
        </w:rPr>
      </w:pPr>
      <w:r w:rsidRPr="00C6013B">
        <w:rPr>
          <w:rFonts w:cstheme="majorHAnsi"/>
          <w:sz w:val="28"/>
        </w:rPr>
        <w:t xml:space="preserve"> Output Python File (output.py)</w:t>
      </w:r>
    </w:p>
    <w:p w:rsidR="00C6013B" w:rsidRPr="00C6013B" w:rsidRDefault="00C6013B" w:rsidP="00C6013B">
      <w:r>
        <w:rPr>
          <w:rFonts w:cstheme="majorHAnsi"/>
          <w:noProof/>
        </w:rPr>
        <mc:AlternateContent>
          <mc:Choice Requires="wps">
            <w:drawing>
              <wp:anchor distT="0" distB="0" distL="114300" distR="114300" simplePos="0" relativeHeight="251679744" behindDoc="0" locked="0" layoutInCell="1" allowOverlap="1" wp14:anchorId="0C0D4B10" wp14:editId="750560D4">
                <wp:simplePos x="0" y="0"/>
                <wp:positionH relativeFrom="column">
                  <wp:posOffset>0</wp:posOffset>
                </wp:positionH>
                <wp:positionV relativeFrom="paragraph">
                  <wp:posOffset>38100</wp:posOffset>
                </wp:positionV>
                <wp:extent cx="4396740" cy="38100"/>
                <wp:effectExtent l="38100" t="38100" r="60960" b="95250"/>
                <wp:wrapNone/>
                <wp:docPr id="17" name="Straight Connector 17"/>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C4BC" id="Straight Connector 1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34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This file is auto-generated by main.py. It contains:</w: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lastRenderedPageBreak/>
        <w:t>- Python code for matrix definitions and operations</w:t>
      </w:r>
      <w:r w:rsidRPr="008472DB">
        <w:rPr>
          <w:rFonts w:asciiTheme="majorHAnsi" w:hAnsiTheme="majorHAnsi" w:cstheme="majorHAnsi"/>
          <w:sz w:val="24"/>
          <w:szCs w:val="24"/>
        </w:rPr>
        <w:br/>
        <w:t>-</w:t>
      </w:r>
      <w:r w:rsidRPr="008472DB">
        <w:rPr>
          <w:rFonts w:asciiTheme="majorHAnsi" w:hAnsiTheme="majorHAnsi" w:cstheme="majorHAnsi"/>
          <w:sz w:val="24"/>
          <w:szCs w:val="24"/>
        </w:rPr>
        <w:t xml:space="preserve"> Print statements to show output values</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Acts as the final translated program from DSL.</w:t>
      </w:r>
    </w:p>
    <w:p w:rsidR="002C4C73" w:rsidRDefault="001406A9" w:rsidP="00C6013B">
      <w:pPr>
        <w:pStyle w:val="Heading2"/>
        <w:numPr>
          <w:ilvl w:val="0"/>
          <w:numId w:val="14"/>
        </w:numPr>
        <w:rPr>
          <w:rFonts w:cstheme="majorHAnsi"/>
          <w:sz w:val="32"/>
        </w:rPr>
      </w:pPr>
      <w:r w:rsidRPr="00C6013B">
        <w:rPr>
          <w:rFonts w:cstheme="majorHAnsi"/>
          <w:sz w:val="32"/>
        </w:rPr>
        <w:t xml:space="preserve">Automatically </w:t>
      </w:r>
      <w:r w:rsidRPr="00C6013B">
        <w:rPr>
          <w:rFonts w:cstheme="majorHAnsi"/>
          <w:sz w:val="32"/>
        </w:rPr>
        <w:t>Generated Files</w:t>
      </w:r>
    </w:p>
    <w:p w:rsidR="00C6013B" w:rsidRPr="00C6013B" w:rsidRDefault="00C6013B" w:rsidP="00C6013B">
      <w:pPr>
        <w:pStyle w:val="ListParagraph"/>
      </w:pPr>
      <w:r>
        <w:rPr>
          <w:rFonts w:cstheme="majorHAnsi"/>
          <w:noProof/>
        </w:rPr>
        <mc:AlternateContent>
          <mc:Choice Requires="wps">
            <w:drawing>
              <wp:anchor distT="0" distB="0" distL="114300" distR="114300" simplePos="0" relativeHeight="251681792" behindDoc="0" locked="0" layoutInCell="1" allowOverlap="1" wp14:anchorId="0C0D4B10" wp14:editId="750560D4">
                <wp:simplePos x="0" y="0"/>
                <wp:positionH relativeFrom="column">
                  <wp:posOffset>0</wp:posOffset>
                </wp:positionH>
                <wp:positionV relativeFrom="paragraph">
                  <wp:posOffset>38100</wp:posOffset>
                </wp:positionV>
                <wp:extent cx="4396740" cy="38100"/>
                <wp:effectExtent l="38100" t="38100" r="60960" b="95250"/>
                <wp:wrapNone/>
                <wp:docPr id="18" name="Straight Connector 18"/>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EC1B2" id="Straight Connector 1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34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 parsetab.py</w:t>
      </w:r>
      <w:r w:rsidRPr="008472DB">
        <w:rPr>
          <w:rFonts w:asciiTheme="majorHAnsi" w:hAnsiTheme="majorHAnsi" w:cstheme="majorHAnsi"/>
          <w:sz w:val="24"/>
          <w:szCs w:val="24"/>
        </w:rPr>
        <w:t>: Created automatically by PLY to store parsing tables</w:t>
      </w:r>
      <w:r w:rsidRPr="008472DB">
        <w:rPr>
          <w:rFonts w:asciiTheme="majorHAnsi" w:hAnsiTheme="majorHAnsi" w:cstheme="majorHAnsi"/>
          <w:sz w:val="24"/>
          <w:szCs w:val="24"/>
        </w:rPr>
        <w:br/>
      </w:r>
      <w:r w:rsidRPr="008472DB">
        <w:rPr>
          <w:rFonts w:asciiTheme="majorHAnsi" w:hAnsiTheme="majorHAnsi" w:cstheme="majorHAnsi"/>
          <w:b/>
          <w:sz w:val="24"/>
          <w:szCs w:val="24"/>
        </w:rPr>
        <w:t>- parser.out:</w:t>
      </w:r>
      <w:r w:rsidRPr="008472DB">
        <w:rPr>
          <w:rFonts w:asciiTheme="majorHAnsi" w:hAnsiTheme="majorHAnsi" w:cstheme="majorHAnsi"/>
          <w:sz w:val="24"/>
          <w:szCs w:val="24"/>
        </w:rPr>
        <w:t xml:space="preserve"> Stores parser debugging and grammar rule info</w:t>
      </w:r>
      <w:r w:rsidRPr="008472DB">
        <w:rPr>
          <w:rFonts w:asciiTheme="majorHAnsi" w:hAnsiTheme="majorHAnsi" w:cstheme="majorHAnsi"/>
          <w:sz w:val="24"/>
          <w:szCs w:val="24"/>
        </w:rPr>
        <w:t>rmation</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Internal files used by the PLY parser engine.</w:t>
      </w:r>
    </w:p>
    <w:p w:rsidR="002C4C73" w:rsidRDefault="001406A9" w:rsidP="00CC7702">
      <w:pPr>
        <w:pStyle w:val="Heading1"/>
        <w:numPr>
          <w:ilvl w:val="0"/>
          <w:numId w:val="15"/>
        </w:numPr>
        <w:rPr>
          <w:sz w:val="32"/>
        </w:rPr>
      </w:pPr>
      <w:r w:rsidRPr="00C6013B">
        <w:rPr>
          <w:sz w:val="32"/>
        </w:rPr>
        <w:t xml:space="preserve"> Requirements File (requirements.txt)</w:t>
      </w:r>
    </w:p>
    <w:p w:rsidR="00C6013B" w:rsidRPr="00C6013B" w:rsidRDefault="00C6013B" w:rsidP="00C6013B">
      <w:r>
        <w:rPr>
          <w:rFonts w:cstheme="majorHAnsi"/>
          <w:noProof/>
        </w:rPr>
        <mc:AlternateContent>
          <mc:Choice Requires="wps">
            <w:drawing>
              <wp:anchor distT="0" distB="0" distL="114300" distR="114300" simplePos="0" relativeHeight="251683840" behindDoc="0" locked="0" layoutInCell="1" allowOverlap="1" wp14:anchorId="0C0D4B10" wp14:editId="750560D4">
                <wp:simplePos x="0" y="0"/>
                <wp:positionH relativeFrom="column">
                  <wp:posOffset>0</wp:posOffset>
                </wp:positionH>
                <wp:positionV relativeFrom="paragraph">
                  <wp:posOffset>37465</wp:posOffset>
                </wp:positionV>
                <wp:extent cx="4396740" cy="38100"/>
                <wp:effectExtent l="38100" t="38100" r="60960" b="95250"/>
                <wp:wrapNone/>
                <wp:docPr id="19" name="Straight Connector 19"/>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00DEA" id="Straight Connector 1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346.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Lists Python packages required:</w:t>
      </w:r>
    </w:p>
    <w:p w:rsidR="002C4C73" w:rsidRPr="008472DB" w:rsidRDefault="001406A9">
      <w:pPr>
        <w:rPr>
          <w:rFonts w:asciiTheme="majorHAnsi" w:hAnsiTheme="majorHAnsi" w:cstheme="majorHAnsi"/>
          <w:b/>
          <w:sz w:val="24"/>
          <w:szCs w:val="24"/>
        </w:rPr>
      </w:pPr>
      <w:r w:rsidRPr="008472DB">
        <w:rPr>
          <w:rFonts w:asciiTheme="majorHAnsi" w:hAnsiTheme="majorHAnsi" w:cstheme="majorHAnsi"/>
          <w:b/>
          <w:sz w:val="24"/>
          <w:szCs w:val="24"/>
        </w:rPr>
        <w:t>- ply</w:t>
      </w:r>
      <w:r w:rsidRPr="008472DB">
        <w:rPr>
          <w:rFonts w:asciiTheme="majorHAnsi" w:hAnsiTheme="majorHAnsi" w:cstheme="majorHAnsi"/>
          <w:b/>
          <w:sz w:val="24"/>
          <w:szCs w:val="24"/>
        </w:rPr>
        <w:br/>
        <w:t>- numpy</w:t>
      </w:r>
      <w:r w:rsidRPr="008472DB">
        <w:rPr>
          <w:rFonts w:asciiTheme="majorHAnsi" w:hAnsiTheme="majorHAnsi" w:cstheme="majorHAnsi"/>
          <w:b/>
          <w:sz w:val="24"/>
          <w:szCs w:val="24"/>
        </w:rPr>
        <w:br/>
        <w:t>- streamlit</w:t>
      </w:r>
    </w:p>
    <w:p w:rsidR="002C4C73" w:rsidRPr="008472DB" w:rsidRDefault="001406A9">
      <w:pPr>
        <w:rPr>
          <w:rFonts w:asciiTheme="majorHAnsi" w:hAnsiTheme="majorHAnsi" w:cstheme="majorHAnsi"/>
          <w:sz w:val="24"/>
          <w:szCs w:val="24"/>
        </w:rPr>
      </w:pPr>
      <w:r w:rsidRPr="008472DB">
        <w:rPr>
          <w:rFonts w:asciiTheme="majorHAnsi" w:hAnsiTheme="majorHAnsi" w:cstheme="majorHAnsi"/>
          <w:b/>
          <w:sz w:val="24"/>
          <w:szCs w:val="24"/>
        </w:rPr>
        <w:t>Purpose:</w:t>
      </w:r>
      <w:r w:rsidRPr="008472DB">
        <w:rPr>
          <w:rFonts w:asciiTheme="majorHAnsi" w:hAnsiTheme="majorHAnsi" w:cstheme="majorHAnsi"/>
          <w:sz w:val="24"/>
          <w:szCs w:val="24"/>
        </w:rPr>
        <w:t xml:space="preserve"> Ensures consistent environment setup.</w:t>
      </w:r>
    </w:p>
    <w:p w:rsidR="002C4C73" w:rsidRDefault="001406A9" w:rsidP="00C6013B">
      <w:pPr>
        <w:pStyle w:val="Heading2"/>
        <w:numPr>
          <w:ilvl w:val="0"/>
          <w:numId w:val="15"/>
        </w:numPr>
        <w:rPr>
          <w:rFonts w:cstheme="majorHAnsi"/>
          <w:sz w:val="32"/>
          <w:szCs w:val="28"/>
        </w:rPr>
      </w:pPr>
      <w:r w:rsidRPr="00C6013B">
        <w:rPr>
          <w:rFonts w:cstheme="majorHAnsi"/>
          <w:sz w:val="32"/>
          <w:szCs w:val="28"/>
        </w:rPr>
        <w:t>README (README.md)</w:t>
      </w:r>
    </w:p>
    <w:p w:rsidR="00C6013B" w:rsidRPr="00C6013B" w:rsidRDefault="00C6013B" w:rsidP="00C6013B">
      <w:pPr>
        <w:pStyle w:val="ListParagraph"/>
      </w:pPr>
      <w:r>
        <w:rPr>
          <w:rFonts w:cstheme="majorHAnsi"/>
          <w:noProof/>
        </w:rPr>
        <mc:AlternateContent>
          <mc:Choice Requires="wps">
            <w:drawing>
              <wp:anchor distT="0" distB="0" distL="114300" distR="114300" simplePos="0" relativeHeight="251685888" behindDoc="0" locked="0" layoutInCell="1" allowOverlap="1" wp14:anchorId="0C0D4B10" wp14:editId="750560D4">
                <wp:simplePos x="0" y="0"/>
                <wp:positionH relativeFrom="column">
                  <wp:posOffset>0</wp:posOffset>
                </wp:positionH>
                <wp:positionV relativeFrom="paragraph">
                  <wp:posOffset>38100</wp:posOffset>
                </wp:positionV>
                <wp:extent cx="4396740" cy="38100"/>
                <wp:effectExtent l="38100" t="38100" r="60960" b="95250"/>
                <wp:wrapNone/>
                <wp:docPr id="20" name="Straight Connector 20"/>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8C40F" id="Straight Connector 2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34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" strokecolor="#4f81bd [3204]" strokeweight="2pt">
                <v:shadow on="t" color="black" opacity="24903f" origin=",.5" offset="0,.55556mm"/>
              </v:line>
            </w:pict>
          </mc:Fallback>
        </mc:AlternateContent>
      </w:r>
    </w:p>
    <w:p w:rsidR="002C4C73" w:rsidRPr="008472DB" w:rsidRDefault="001406A9">
      <w:pPr>
        <w:rPr>
          <w:rFonts w:asciiTheme="majorHAnsi" w:hAnsiTheme="majorHAnsi" w:cstheme="majorHAnsi"/>
          <w:sz w:val="24"/>
          <w:szCs w:val="24"/>
        </w:rPr>
      </w:pPr>
      <w:r w:rsidRPr="008472DB">
        <w:rPr>
          <w:rFonts w:asciiTheme="majorHAnsi" w:hAnsiTheme="majorHAnsi" w:cstheme="majorHAnsi"/>
          <w:sz w:val="24"/>
          <w:szCs w:val="24"/>
        </w:rPr>
        <w:t xml:space="preserve">Describes the project, </w:t>
      </w:r>
      <w:r w:rsidRPr="008472DB">
        <w:rPr>
          <w:rFonts w:asciiTheme="majorHAnsi" w:hAnsiTheme="majorHAnsi" w:cstheme="majorHAnsi"/>
          <w:sz w:val="24"/>
          <w:szCs w:val="24"/>
        </w:rPr>
        <w:t>setup instructions, and usage guide.</w:t>
      </w:r>
    </w:p>
    <w:p w:rsidR="002C4C73" w:rsidRDefault="001406A9">
      <w:pPr>
        <w:rPr>
          <w:rFonts w:asciiTheme="majorHAnsi" w:hAnsiTheme="majorHAnsi" w:cstheme="majorHAnsi"/>
          <w:sz w:val="24"/>
          <w:szCs w:val="24"/>
        </w:rPr>
      </w:pPr>
      <w:r w:rsidRPr="00CC7702">
        <w:rPr>
          <w:rFonts w:asciiTheme="majorHAnsi" w:hAnsiTheme="majorHAnsi" w:cstheme="majorHAnsi"/>
          <w:b/>
          <w:sz w:val="24"/>
          <w:szCs w:val="24"/>
        </w:rPr>
        <w:t>Purpose:</w:t>
      </w:r>
      <w:r w:rsidRPr="008472DB">
        <w:rPr>
          <w:rFonts w:asciiTheme="majorHAnsi" w:hAnsiTheme="majorHAnsi" w:cstheme="majorHAnsi"/>
          <w:sz w:val="24"/>
          <w:szCs w:val="24"/>
        </w:rPr>
        <w:t xml:space="preserve"> Helps users understand and use the compiler.</w:t>
      </w:r>
    </w:p>
    <w:p w:rsidR="00CC7702" w:rsidRDefault="00CC7702">
      <w:pPr>
        <w:rPr>
          <w:rFonts w:asciiTheme="majorHAnsi" w:hAnsiTheme="majorHAnsi" w:cstheme="majorHAnsi"/>
          <w:sz w:val="24"/>
          <w:szCs w:val="24"/>
        </w:rPr>
      </w:pPr>
    </w:p>
    <w:p w:rsidR="00CC7702" w:rsidRDefault="00CC7702">
      <w:pPr>
        <w:rPr>
          <w:rFonts w:asciiTheme="majorHAnsi" w:hAnsiTheme="majorHAnsi" w:cstheme="majorHAnsi"/>
          <w:sz w:val="24"/>
          <w:szCs w:val="24"/>
        </w:rPr>
      </w:pPr>
    </w:p>
    <w:p w:rsidR="00CC7702" w:rsidRDefault="00CC7702">
      <w:pPr>
        <w:rPr>
          <w:rFonts w:asciiTheme="majorHAnsi" w:hAnsiTheme="majorHAnsi" w:cstheme="majorHAnsi"/>
          <w:sz w:val="24"/>
          <w:szCs w:val="24"/>
        </w:rPr>
      </w:pPr>
    </w:p>
    <w:p w:rsidR="00CC7702" w:rsidRDefault="00CC7702">
      <w:pPr>
        <w:rPr>
          <w:rFonts w:asciiTheme="majorHAnsi" w:hAnsiTheme="majorHAnsi" w:cstheme="majorHAnsi"/>
          <w:sz w:val="24"/>
          <w:szCs w:val="24"/>
        </w:rPr>
      </w:pPr>
    </w:p>
    <w:p w:rsidR="00C6013B" w:rsidRDefault="00C6013B">
      <w:pPr>
        <w:rPr>
          <w:rFonts w:asciiTheme="majorHAnsi" w:hAnsiTheme="majorHAnsi" w:cstheme="majorHAnsi"/>
          <w:sz w:val="24"/>
          <w:szCs w:val="24"/>
        </w:rPr>
      </w:pPr>
    </w:p>
    <w:p w:rsidR="00C6013B" w:rsidRDefault="00C6013B">
      <w:pPr>
        <w:rPr>
          <w:rFonts w:asciiTheme="majorHAnsi" w:hAnsiTheme="majorHAnsi" w:cstheme="majorHAnsi"/>
          <w:sz w:val="24"/>
          <w:szCs w:val="24"/>
        </w:rPr>
      </w:pPr>
    </w:p>
    <w:p w:rsidR="00C6013B" w:rsidRDefault="00C6013B">
      <w:pPr>
        <w:rPr>
          <w:rFonts w:asciiTheme="majorHAnsi" w:hAnsiTheme="majorHAnsi" w:cstheme="majorHAnsi"/>
          <w:sz w:val="24"/>
          <w:szCs w:val="24"/>
        </w:rPr>
      </w:pPr>
    </w:p>
    <w:p w:rsidR="00C6013B" w:rsidRDefault="00C6013B">
      <w:pPr>
        <w:rPr>
          <w:rFonts w:asciiTheme="majorHAnsi" w:hAnsiTheme="majorHAnsi" w:cstheme="majorHAnsi"/>
          <w:sz w:val="24"/>
          <w:szCs w:val="24"/>
        </w:rPr>
      </w:pPr>
    </w:p>
    <w:p w:rsidR="00CC7702" w:rsidRPr="008472DB" w:rsidRDefault="00CC7702">
      <w:pPr>
        <w:rPr>
          <w:rFonts w:asciiTheme="majorHAnsi" w:hAnsiTheme="majorHAnsi" w:cstheme="majorHAnsi"/>
          <w:sz w:val="24"/>
          <w:szCs w:val="24"/>
        </w:rPr>
      </w:pPr>
    </w:p>
    <w:p w:rsidR="002C4C73" w:rsidRDefault="001406A9" w:rsidP="00C6013B">
      <w:pPr>
        <w:pStyle w:val="Heading2"/>
        <w:numPr>
          <w:ilvl w:val="0"/>
          <w:numId w:val="15"/>
        </w:numPr>
        <w:rPr>
          <w:rFonts w:cstheme="majorHAnsi"/>
          <w:sz w:val="32"/>
          <w:szCs w:val="32"/>
        </w:rPr>
      </w:pPr>
      <w:proofErr w:type="spellStart"/>
      <w:r w:rsidRPr="00C6013B">
        <w:rPr>
          <w:rFonts w:cstheme="majorHAnsi"/>
          <w:sz w:val="32"/>
          <w:szCs w:val="32"/>
        </w:rPr>
        <w:t>Streamlit</w:t>
      </w:r>
      <w:proofErr w:type="spellEnd"/>
      <w:r w:rsidRPr="00C6013B">
        <w:rPr>
          <w:rFonts w:cstheme="majorHAnsi"/>
          <w:sz w:val="32"/>
          <w:szCs w:val="32"/>
        </w:rPr>
        <w:t xml:space="preserve"> Interface Output Screenshot</w:t>
      </w:r>
    </w:p>
    <w:p w:rsidR="00C6013B" w:rsidRPr="00C6013B" w:rsidRDefault="00C6013B" w:rsidP="00C6013B">
      <w:pPr>
        <w:pStyle w:val="ListParagraph"/>
      </w:pPr>
      <w:r>
        <w:rPr>
          <w:rFonts w:cstheme="majorHAnsi"/>
          <w:noProof/>
        </w:rPr>
        <mc:AlternateContent>
          <mc:Choice Requires="wps">
            <w:drawing>
              <wp:anchor distT="0" distB="0" distL="114300" distR="114300" simplePos="0" relativeHeight="251687936" behindDoc="0" locked="0" layoutInCell="1" allowOverlap="1" wp14:anchorId="0C0D4B10" wp14:editId="750560D4">
                <wp:simplePos x="0" y="0"/>
                <wp:positionH relativeFrom="column">
                  <wp:posOffset>0</wp:posOffset>
                </wp:positionH>
                <wp:positionV relativeFrom="paragraph">
                  <wp:posOffset>38100</wp:posOffset>
                </wp:positionV>
                <wp:extent cx="4396740" cy="38100"/>
                <wp:effectExtent l="38100" t="38100" r="60960" b="95250"/>
                <wp:wrapNone/>
                <wp:docPr id="21" name="Straight Connector 21"/>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A8A1A" id="Straight Connector 2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34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" strokecolor="#4f81bd [3204]" strokeweight="2pt">
                <v:shadow on="t" color="black" opacity="24903f" origin=",.5" offset="0,.55556mm"/>
              </v:line>
            </w:pict>
          </mc:Fallback>
        </mc:AlternateContent>
      </w:r>
    </w:p>
    <w:p w:rsidR="008472DB" w:rsidRPr="008472DB" w:rsidRDefault="008472DB" w:rsidP="008472DB"/>
    <w:p w:rsidR="002C4C73" w:rsidRDefault="008472DB">
      <w:pPr>
        <w:rPr>
          <w:rFonts w:asciiTheme="majorHAnsi" w:hAnsiTheme="majorHAnsi" w:cstheme="majorHAnsi"/>
        </w:rPr>
      </w:pPr>
      <w:r w:rsidRPr="008472DB">
        <w:rPr>
          <w:rFonts w:asciiTheme="majorHAnsi" w:hAnsiTheme="majorHAnsi" w:cstheme="majorHAnsi"/>
        </w:rPr>
        <w:drawing>
          <wp:inline distT="0" distB="0" distL="0" distR="0" wp14:anchorId="0D8D2FEE" wp14:editId="2583E68B">
            <wp:extent cx="5486400" cy="299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92120"/>
                    </a:xfrm>
                    <a:prstGeom prst="rect">
                      <a:avLst/>
                    </a:prstGeom>
                  </pic:spPr>
                </pic:pic>
              </a:graphicData>
            </a:graphic>
          </wp:inline>
        </w:drawing>
      </w:r>
    </w:p>
    <w:p w:rsidR="008472DB" w:rsidRDefault="008472DB">
      <w:pPr>
        <w:rPr>
          <w:rFonts w:asciiTheme="majorHAnsi" w:hAnsiTheme="majorHAnsi" w:cstheme="majorHAnsi"/>
        </w:rPr>
      </w:pPr>
      <w:r w:rsidRPr="008472DB">
        <w:rPr>
          <w:rFonts w:asciiTheme="majorHAnsi" w:hAnsiTheme="majorHAnsi" w:cstheme="majorHAnsi"/>
        </w:rPr>
        <w:drawing>
          <wp:inline distT="0" distB="0" distL="0" distR="0" wp14:anchorId="1C108692" wp14:editId="4A5E6EC2">
            <wp:extent cx="5486400" cy="2206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06625"/>
                    </a:xfrm>
                    <a:prstGeom prst="rect">
                      <a:avLst/>
                    </a:prstGeom>
                  </pic:spPr>
                </pic:pic>
              </a:graphicData>
            </a:graphic>
          </wp:inline>
        </w:drawing>
      </w:r>
    </w:p>
    <w:p w:rsidR="008472DB" w:rsidRDefault="008472DB">
      <w:pPr>
        <w:rPr>
          <w:rFonts w:asciiTheme="majorHAnsi" w:hAnsiTheme="majorHAnsi" w:cstheme="majorHAnsi"/>
        </w:rPr>
      </w:pPr>
      <w:r w:rsidRPr="008472DB">
        <w:rPr>
          <w:rFonts w:asciiTheme="majorHAnsi" w:hAnsiTheme="majorHAnsi" w:cstheme="majorHAnsi"/>
        </w:rPr>
        <w:lastRenderedPageBreak/>
        <w:drawing>
          <wp:inline distT="0" distB="0" distL="0" distR="0" wp14:anchorId="0634CC67" wp14:editId="3BF4AF1B">
            <wp:extent cx="54864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76575"/>
                    </a:xfrm>
                    <a:prstGeom prst="rect">
                      <a:avLst/>
                    </a:prstGeom>
                  </pic:spPr>
                </pic:pic>
              </a:graphicData>
            </a:graphic>
          </wp:inline>
        </w:drawing>
      </w:r>
    </w:p>
    <w:p w:rsidR="008472DB" w:rsidRDefault="008472DB">
      <w:pPr>
        <w:rPr>
          <w:rFonts w:asciiTheme="majorHAnsi" w:hAnsiTheme="majorHAnsi" w:cstheme="majorHAnsi"/>
        </w:rPr>
      </w:pPr>
    </w:p>
    <w:p w:rsidR="008472DB" w:rsidRDefault="008472DB">
      <w:pPr>
        <w:rPr>
          <w:rFonts w:asciiTheme="majorHAnsi" w:hAnsiTheme="majorHAnsi" w:cstheme="majorHAnsi"/>
        </w:rPr>
      </w:pPr>
      <w:r w:rsidRPr="008472DB">
        <w:rPr>
          <w:rFonts w:asciiTheme="majorHAnsi" w:hAnsiTheme="majorHAnsi" w:cstheme="majorHAnsi"/>
        </w:rPr>
        <w:drawing>
          <wp:inline distT="0" distB="0" distL="0" distR="0" wp14:anchorId="61FCBEBB" wp14:editId="77484819">
            <wp:extent cx="5486400" cy="3347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47085"/>
                    </a:xfrm>
                    <a:prstGeom prst="rect">
                      <a:avLst/>
                    </a:prstGeom>
                  </pic:spPr>
                </pic:pic>
              </a:graphicData>
            </a:graphic>
          </wp:inline>
        </w:drawing>
      </w:r>
    </w:p>
    <w:p w:rsidR="008472DB" w:rsidRDefault="008472DB">
      <w:pPr>
        <w:rPr>
          <w:rFonts w:asciiTheme="majorHAnsi" w:hAnsiTheme="majorHAnsi" w:cstheme="majorHAnsi"/>
        </w:rPr>
      </w:pPr>
    </w:p>
    <w:p w:rsidR="008472DB" w:rsidRDefault="008472DB">
      <w:pPr>
        <w:rPr>
          <w:rFonts w:asciiTheme="majorHAnsi" w:hAnsiTheme="majorHAnsi" w:cstheme="majorHAnsi"/>
        </w:rPr>
      </w:pPr>
    </w:p>
    <w:p w:rsidR="008472DB" w:rsidRDefault="008472DB">
      <w:pPr>
        <w:rPr>
          <w:rFonts w:asciiTheme="majorHAnsi" w:hAnsiTheme="majorHAnsi" w:cstheme="majorHAnsi"/>
        </w:rPr>
      </w:pPr>
      <w:r w:rsidRPr="008472DB">
        <w:rPr>
          <w:rFonts w:asciiTheme="majorHAnsi" w:hAnsiTheme="majorHAnsi" w:cstheme="majorHAnsi"/>
        </w:rPr>
        <w:lastRenderedPageBreak/>
        <w:drawing>
          <wp:inline distT="0" distB="0" distL="0" distR="0" wp14:anchorId="646FEA8A" wp14:editId="1BD1FAEA">
            <wp:extent cx="5486400" cy="30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7370"/>
                    </a:xfrm>
                    <a:prstGeom prst="rect">
                      <a:avLst/>
                    </a:prstGeom>
                  </pic:spPr>
                </pic:pic>
              </a:graphicData>
            </a:graphic>
          </wp:inline>
        </w:drawing>
      </w:r>
    </w:p>
    <w:p w:rsidR="009278B7" w:rsidRDefault="009278B7">
      <w:pPr>
        <w:rPr>
          <w:rFonts w:asciiTheme="majorHAnsi" w:hAnsiTheme="majorHAnsi" w:cstheme="majorHAnsi"/>
        </w:rPr>
      </w:pPr>
    </w:p>
    <w:p w:rsidR="009278B7" w:rsidRPr="008472DB" w:rsidRDefault="009278B7">
      <w:pPr>
        <w:rPr>
          <w:rFonts w:asciiTheme="majorHAnsi" w:hAnsiTheme="majorHAnsi" w:cstheme="majorHAnsi"/>
        </w:rPr>
      </w:pPr>
    </w:p>
    <w:p w:rsidR="002C4C73" w:rsidRDefault="00CC7702" w:rsidP="00CC7702">
      <w:pPr>
        <w:pStyle w:val="Heading2"/>
        <w:ind w:left="360"/>
        <w:rPr>
          <w:rFonts w:cstheme="majorHAnsi"/>
          <w:sz w:val="32"/>
          <w:szCs w:val="28"/>
        </w:rPr>
      </w:pPr>
      <w:r w:rsidRPr="00C6013B">
        <w:rPr>
          <w:rFonts w:cstheme="majorHAnsi"/>
          <w:sz w:val="32"/>
          <w:szCs w:val="28"/>
        </w:rPr>
        <w:t>1</w:t>
      </w:r>
      <w:r w:rsidR="00E0059A" w:rsidRPr="00C6013B">
        <w:rPr>
          <w:rFonts w:cstheme="majorHAnsi"/>
          <w:sz w:val="32"/>
          <w:szCs w:val="28"/>
        </w:rPr>
        <w:t>5</w:t>
      </w:r>
      <w:r w:rsidRPr="00C6013B">
        <w:rPr>
          <w:rFonts w:cstheme="majorHAnsi"/>
          <w:sz w:val="32"/>
          <w:szCs w:val="28"/>
        </w:rPr>
        <w:t>.</w:t>
      </w:r>
      <w:r w:rsidR="001406A9" w:rsidRPr="00C6013B">
        <w:rPr>
          <w:rFonts w:cstheme="majorHAnsi"/>
          <w:sz w:val="32"/>
          <w:szCs w:val="28"/>
        </w:rPr>
        <w:t>File Structure Screenshot</w:t>
      </w:r>
    </w:p>
    <w:p w:rsidR="00C6013B" w:rsidRPr="00C6013B" w:rsidRDefault="00C6013B" w:rsidP="00C6013B">
      <w:r>
        <w:rPr>
          <w:rFonts w:cstheme="majorHAnsi"/>
          <w:noProof/>
        </w:rPr>
        <mc:AlternateContent>
          <mc:Choice Requires="wps">
            <w:drawing>
              <wp:anchor distT="0" distB="0" distL="114300" distR="114300" simplePos="0" relativeHeight="251689984" behindDoc="0" locked="0" layoutInCell="1" allowOverlap="1" wp14:anchorId="0C0D4B10" wp14:editId="750560D4">
                <wp:simplePos x="0" y="0"/>
                <wp:positionH relativeFrom="column">
                  <wp:posOffset>0</wp:posOffset>
                </wp:positionH>
                <wp:positionV relativeFrom="paragraph">
                  <wp:posOffset>38100</wp:posOffset>
                </wp:positionV>
                <wp:extent cx="4396740" cy="38100"/>
                <wp:effectExtent l="38100" t="38100" r="60960" b="95250"/>
                <wp:wrapNone/>
                <wp:docPr id="22" name="Straight Connector 22"/>
                <wp:cNvGraphicFramePr/>
                <a:graphic xmlns:a="http://schemas.openxmlformats.org/drawingml/2006/main">
                  <a:graphicData uri="http://schemas.microsoft.com/office/word/2010/wordprocessingShape">
                    <wps:wsp>
                      <wps:cNvCnPr/>
                      <wps:spPr>
                        <a:xfrm flipV="1">
                          <a:off x="0" y="0"/>
                          <a:ext cx="439674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0056B" id="Straight Connector 2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34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" strokecolor="#4f81bd [3204]" strokeweight="2pt">
                <v:shadow on="t" color="black" opacity="24903f" origin=",.5" offset="0,.55556mm"/>
              </v:line>
            </w:pict>
          </mc:Fallback>
        </mc:AlternateContent>
      </w:r>
    </w:p>
    <w:p w:rsidR="008472DB" w:rsidRPr="008472DB" w:rsidRDefault="008472DB" w:rsidP="008472DB"/>
    <w:p w:rsidR="002C4C73" w:rsidRPr="008472DB" w:rsidRDefault="008472DB">
      <w:pPr>
        <w:rPr>
          <w:rFonts w:asciiTheme="majorHAnsi" w:hAnsiTheme="majorHAnsi" w:cstheme="majorHAnsi"/>
        </w:rPr>
      </w:pPr>
      <w:r w:rsidRPr="008472DB">
        <w:rPr>
          <w:rFonts w:asciiTheme="majorHAnsi" w:hAnsiTheme="majorHAnsi" w:cstheme="majorHAnsi"/>
        </w:rPr>
        <w:drawing>
          <wp:inline distT="0" distB="0" distL="0" distR="0" wp14:anchorId="3C471CE7" wp14:editId="1F351DC0">
            <wp:extent cx="2103120" cy="33314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3332" cy="3347651"/>
                    </a:xfrm>
                    <a:prstGeom prst="rect">
                      <a:avLst/>
                    </a:prstGeom>
                  </pic:spPr>
                </pic:pic>
              </a:graphicData>
            </a:graphic>
          </wp:inline>
        </w:drawing>
      </w:r>
    </w:p>
    <w:sectPr w:rsidR="002C4C73" w:rsidRPr="008472DB" w:rsidSect="00C6013B">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EC38BA"/>
    <w:multiLevelType w:val="hybridMultilevel"/>
    <w:tmpl w:val="6D32748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4126EED"/>
    <w:multiLevelType w:val="multilevel"/>
    <w:tmpl w:val="AC0C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BA2B83"/>
    <w:multiLevelType w:val="hybridMultilevel"/>
    <w:tmpl w:val="1DD8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36E68"/>
    <w:multiLevelType w:val="hybridMultilevel"/>
    <w:tmpl w:val="B614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E3737"/>
    <w:multiLevelType w:val="hybridMultilevel"/>
    <w:tmpl w:val="2852207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0E3EA0"/>
    <w:multiLevelType w:val="hybridMultilevel"/>
    <w:tmpl w:val="EB0C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6A9"/>
    <w:rsid w:val="0015074B"/>
    <w:rsid w:val="0029639D"/>
    <w:rsid w:val="002C4C73"/>
    <w:rsid w:val="00326F90"/>
    <w:rsid w:val="008472DB"/>
    <w:rsid w:val="009278B7"/>
    <w:rsid w:val="00AA1D8D"/>
    <w:rsid w:val="00B47730"/>
    <w:rsid w:val="00C6013B"/>
    <w:rsid w:val="00CB0664"/>
    <w:rsid w:val="00CC7702"/>
    <w:rsid w:val="00E005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01152"/>
  <w14:defaultImageDpi w14:val="300"/>
  <w15:docId w15:val="{F5633305-F1EA-414F-97C7-66110002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278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78B7"/>
    <w:rPr>
      <w:rFonts w:ascii="Courier New" w:eastAsia="Times New Roman" w:hAnsi="Courier New" w:cs="Courier New"/>
      <w:sz w:val="20"/>
      <w:szCs w:val="20"/>
    </w:rPr>
  </w:style>
  <w:style w:type="table" w:customStyle="1" w:styleId="TableGrid0">
    <w:name w:val="TableGrid"/>
    <w:rsid w:val="00C6013B"/>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20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5FBE7-DD1F-44E8-868F-1424FB45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22-NTU-CS-1199</cp:lastModifiedBy>
  <cp:revision>3</cp:revision>
  <dcterms:created xsi:type="dcterms:W3CDTF">2013-12-23T23:15:00Z</dcterms:created>
  <dcterms:modified xsi:type="dcterms:W3CDTF">2025-06-21T22:19:00Z</dcterms:modified>
  <cp:category/>
</cp:coreProperties>
</file>